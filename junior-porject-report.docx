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0D3" w14:textId="77777777" w:rsidR="00B341F8" w:rsidRDefault="00C16E2C">
      <w:pPr>
        <w:spacing w:before="240" w:after="0" w:line="240" w:lineRule="auto"/>
        <w:rPr>
          <w:rFonts w:asciiTheme="minorBidi" w:hAnsiTheme="minorBidi"/>
          <w:b/>
          <w:bCs/>
          <w:color w:val="404040" w:themeColor="text1" w:themeTint="BF"/>
          <w:sz w:val="32"/>
          <w:szCs w:val="32"/>
        </w:rPr>
      </w:pPr>
      <w:bookmarkStart w:id="0" w:name="_Toc168822162"/>
      <w:bookmarkEnd w:id="0"/>
      <w:r>
        <w:rPr>
          <w:noProof/>
        </w:rPr>
        <w:drawing>
          <wp:anchor distT="0" distB="0" distL="114300" distR="0" simplePos="0" relativeHeight="251648000" behindDoc="0" locked="0" layoutInCell="0" allowOverlap="1" wp14:anchorId="21D5DBE6" wp14:editId="32828BEC">
            <wp:simplePos x="0" y="0"/>
            <wp:positionH relativeFrom="margin">
              <wp:align>right</wp:align>
            </wp:positionH>
            <wp:positionV relativeFrom="paragraph">
              <wp:posOffset>635</wp:posOffset>
            </wp:positionV>
            <wp:extent cx="933450" cy="933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933450" cy="933450"/>
                    </a:xfrm>
                    <a:prstGeom prst="rect">
                      <a:avLst/>
                    </a:prstGeom>
                  </pic:spPr>
                </pic:pic>
              </a:graphicData>
            </a:graphic>
          </wp:anchor>
        </w:drawing>
      </w:r>
      <w:r>
        <w:rPr>
          <w:rFonts w:asciiTheme="minorBidi" w:hAnsiTheme="minorBidi"/>
          <w:b/>
          <w:bCs/>
          <w:color w:val="404040" w:themeColor="text1" w:themeTint="BF"/>
          <w:sz w:val="32"/>
          <w:szCs w:val="32"/>
        </w:rPr>
        <w:t>Yarmouk Private University</w:t>
      </w:r>
    </w:p>
    <w:p w14:paraId="398FB8D4" w14:textId="77777777" w:rsidR="00B341F8" w:rsidRDefault="00C16E2C">
      <w:pPr>
        <w:spacing w:after="0" w:line="240" w:lineRule="auto"/>
        <w:rPr>
          <w:rFonts w:asciiTheme="minorBidi" w:hAnsiTheme="minorBidi"/>
          <w:b/>
          <w:bCs/>
          <w:color w:val="404040" w:themeColor="text1" w:themeTint="BF"/>
          <w:sz w:val="32"/>
          <w:szCs w:val="32"/>
        </w:rPr>
      </w:pPr>
      <w:bookmarkStart w:id="1" w:name="_Toc168822163"/>
      <w:r>
        <w:rPr>
          <w:rFonts w:asciiTheme="minorBidi" w:hAnsiTheme="minorBidi"/>
          <w:b/>
          <w:bCs/>
          <w:color w:val="404040" w:themeColor="text1" w:themeTint="BF"/>
          <w:sz w:val="32"/>
          <w:szCs w:val="32"/>
        </w:rPr>
        <w:t>Faculty of Informatics and</w:t>
      </w:r>
      <w:bookmarkEnd w:id="1"/>
    </w:p>
    <w:p w14:paraId="59B25F40" w14:textId="77777777" w:rsidR="00B341F8" w:rsidRDefault="00C16E2C">
      <w:pPr>
        <w:spacing w:after="0" w:line="240" w:lineRule="auto"/>
        <w:rPr>
          <w:rFonts w:asciiTheme="minorBidi" w:hAnsiTheme="minorBidi"/>
          <w:b/>
          <w:bCs/>
          <w:color w:val="404040" w:themeColor="text1" w:themeTint="BF"/>
          <w:sz w:val="32"/>
          <w:szCs w:val="32"/>
        </w:rPr>
      </w:pPr>
      <w:bookmarkStart w:id="2" w:name="_Toc168822164"/>
      <w:r>
        <w:rPr>
          <w:rFonts w:asciiTheme="minorBidi" w:hAnsiTheme="minorBidi"/>
          <w:b/>
          <w:bCs/>
          <w:color w:val="404040" w:themeColor="text1" w:themeTint="BF"/>
          <w:sz w:val="32"/>
          <w:szCs w:val="32"/>
        </w:rPr>
        <w:t>Communication Engineering</w:t>
      </w:r>
      <w:bookmarkEnd w:id="2"/>
    </w:p>
    <w:p w14:paraId="2AFD09F8" w14:textId="77777777" w:rsidR="00B341F8" w:rsidRDefault="00B341F8">
      <w:pPr>
        <w:rPr>
          <w:rFonts w:asciiTheme="minorBidi" w:hAnsiTheme="minorBidi"/>
        </w:rPr>
      </w:pPr>
    </w:p>
    <w:p w14:paraId="48744244" w14:textId="687CBA13" w:rsidR="00B341F8" w:rsidRDefault="00B341F8">
      <w:pPr>
        <w:rPr>
          <w:rFonts w:asciiTheme="minorBidi" w:hAnsiTheme="minorBidi"/>
        </w:rPr>
      </w:pPr>
    </w:p>
    <w:p w14:paraId="51D07342" w14:textId="11BDB5C8" w:rsidR="00B341F8" w:rsidRDefault="00B341F8" w:rsidP="002371F0">
      <w:pPr>
        <w:pStyle w:val="Heading1"/>
        <w:spacing w:line="240" w:lineRule="auto"/>
        <w:ind w:left="2304"/>
        <w:jc w:val="center"/>
        <w:rPr>
          <w:rFonts w:asciiTheme="minorBidi" w:hAnsiTheme="minorBidi" w:cstheme="minorBidi"/>
          <w:color w:val="404040" w:themeColor="text1" w:themeTint="BF"/>
          <w:sz w:val="72"/>
          <w:szCs w:val="72"/>
        </w:rPr>
      </w:pPr>
    </w:p>
    <w:p w14:paraId="44E27E39" w14:textId="19FFD437" w:rsidR="00B341F8" w:rsidRDefault="000B4ED3">
      <w:pPr>
        <w:jc w:val="center"/>
        <w:rPr>
          <w:rFonts w:asciiTheme="minorBidi" w:hAnsiTheme="minorBidi"/>
          <w:sz w:val="36"/>
          <w:szCs w:val="36"/>
        </w:rPr>
      </w:pPr>
      <w:r>
        <w:rPr>
          <w:rFonts w:asciiTheme="minorBidi" w:hAnsiTheme="minorBidi"/>
          <w:noProof/>
          <w:color w:val="404040" w:themeColor="text1" w:themeTint="BF"/>
          <w:sz w:val="72"/>
          <w:szCs w:val="72"/>
        </w:rPr>
        <w:drawing>
          <wp:inline distT="0" distB="0" distL="0" distR="0" wp14:anchorId="067D1275" wp14:editId="0E807D23">
            <wp:extent cx="3973858" cy="117888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8343" cy="1195053"/>
                    </a:xfrm>
                    <a:prstGeom prst="rect">
                      <a:avLst/>
                    </a:prstGeom>
                    <a:noFill/>
                    <a:ln>
                      <a:noFill/>
                    </a:ln>
                  </pic:spPr>
                </pic:pic>
              </a:graphicData>
            </a:graphic>
          </wp:inline>
        </w:drawing>
      </w:r>
    </w:p>
    <w:p w14:paraId="5DAD9C3F" w14:textId="77777777" w:rsidR="002371F0" w:rsidRDefault="002371F0">
      <w:pPr>
        <w:jc w:val="center"/>
        <w:rPr>
          <w:rFonts w:asciiTheme="minorBidi" w:hAnsiTheme="minorBidi"/>
          <w:sz w:val="36"/>
          <w:szCs w:val="36"/>
        </w:rPr>
      </w:pPr>
    </w:p>
    <w:p w14:paraId="6C99EBA6" w14:textId="2E390BEF" w:rsidR="006A0C90" w:rsidRDefault="006A0C90">
      <w:pPr>
        <w:jc w:val="center"/>
        <w:rPr>
          <w:rFonts w:asciiTheme="minorBidi" w:hAnsiTheme="minorBidi"/>
          <w:sz w:val="36"/>
          <w:szCs w:val="36"/>
        </w:rPr>
      </w:pPr>
    </w:p>
    <w:p w14:paraId="1E161812" w14:textId="77777777" w:rsidR="000B4ED3" w:rsidRDefault="000B4ED3">
      <w:pPr>
        <w:jc w:val="center"/>
        <w:rPr>
          <w:rFonts w:asciiTheme="minorBidi" w:hAnsiTheme="minorBidi"/>
          <w:sz w:val="36"/>
          <w:szCs w:val="36"/>
        </w:rPr>
      </w:pPr>
    </w:p>
    <w:p w14:paraId="708166B9" w14:textId="3CC86A72" w:rsidR="00B341F8" w:rsidRDefault="00C16E2C" w:rsidP="006B25AC">
      <w:pPr>
        <w:jc w:val="center"/>
        <w:rPr>
          <w:rFonts w:asciiTheme="minorBidi" w:hAnsiTheme="minorBidi"/>
          <w:sz w:val="36"/>
          <w:szCs w:val="36"/>
        </w:rPr>
      </w:pPr>
      <w:r>
        <w:rPr>
          <w:rFonts w:asciiTheme="minorBidi" w:hAnsiTheme="minorBidi"/>
          <w:b/>
          <w:bCs/>
          <w:sz w:val="36"/>
          <w:szCs w:val="36"/>
        </w:rPr>
        <w:t>Prepared by:</w:t>
      </w:r>
      <w:r>
        <w:rPr>
          <w:rFonts w:asciiTheme="minorBidi" w:hAnsiTheme="minorBidi"/>
          <w:sz w:val="36"/>
          <w:szCs w:val="36"/>
        </w:rPr>
        <w:br/>
      </w:r>
      <w:r w:rsidR="00BE4527">
        <w:rPr>
          <w:rFonts w:asciiTheme="minorBidi" w:hAnsiTheme="minorBidi"/>
          <w:sz w:val="36"/>
          <w:szCs w:val="36"/>
        </w:rPr>
        <w:t>Ayham Kefo</w:t>
      </w:r>
      <w:r w:rsidR="00BE4527">
        <w:rPr>
          <w:rFonts w:asciiTheme="minorBidi" w:hAnsiTheme="minorBidi"/>
          <w:sz w:val="36"/>
          <w:szCs w:val="36"/>
        </w:rPr>
        <w:tab/>
      </w:r>
      <w:r w:rsidR="00BE4527">
        <w:rPr>
          <w:rFonts w:asciiTheme="minorBidi" w:hAnsiTheme="minorBidi"/>
          <w:sz w:val="36"/>
          <w:szCs w:val="36"/>
        </w:rPr>
        <w:tab/>
        <w:t>Nawrz</w:t>
      </w:r>
      <w:r>
        <w:rPr>
          <w:rFonts w:asciiTheme="minorBidi" w:hAnsiTheme="minorBidi"/>
          <w:sz w:val="36"/>
          <w:szCs w:val="36"/>
        </w:rPr>
        <w:t xml:space="preserve"> </w:t>
      </w:r>
      <w:r w:rsidR="00BE4527">
        <w:rPr>
          <w:rFonts w:asciiTheme="minorBidi" w:hAnsiTheme="minorBidi"/>
          <w:sz w:val="36"/>
          <w:szCs w:val="36"/>
        </w:rPr>
        <w:t>Qal</w:t>
      </w:r>
      <w:r w:rsidR="00BE4527">
        <w:rPr>
          <w:rFonts w:asciiTheme="minorBidi" w:hAnsiTheme="minorBidi"/>
          <w:sz w:val="36"/>
          <w:szCs w:val="36"/>
        </w:rPr>
        <w:tab/>
      </w:r>
      <w:r w:rsidR="00BE4527">
        <w:rPr>
          <w:rFonts w:asciiTheme="minorBidi" w:hAnsiTheme="minorBidi"/>
          <w:sz w:val="36"/>
          <w:szCs w:val="36"/>
        </w:rPr>
        <w:tab/>
      </w:r>
      <w:r>
        <w:rPr>
          <w:rFonts w:asciiTheme="minorBidi" w:hAnsiTheme="minorBidi"/>
          <w:sz w:val="36"/>
          <w:szCs w:val="36"/>
        </w:rPr>
        <w:t xml:space="preserve">Amr </w:t>
      </w:r>
      <w:r w:rsidR="00CC2AA4">
        <w:rPr>
          <w:rFonts w:asciiTheme="minorBidi" w:hAnsiTheme="minorBidi"/>
          <w:sz w:val="36"/>
          <w:szCs w:val="36"/>
        </w:rPr>
        <w:t>B</w:t>
      </w:r>
      <w:r>
        <w:rPr>
          <w:rFonts w:asciiTheme="minorBidi" w:hAnsiTheme="minorBidi"/>
          <w:sz w:val="36"/>
          <w:szCs w:val="36"/>
        </w:rPr>
        <w:t>arakat</w:t>
      </w:r>
    </w:p>
    <w:p w14:paraId="2F4EC311" w14:textId="77777777" w:rsidR="00B341F8" w:rsidRDefault="00B341F8">
      <w:pPr>
        <w:jc w:val="center"/>
        <w:rPr>
          <w:rFonts w:asciiTheme="minorBidi" w:hAnsiTheme="minorBidi"/>
          <w:sz w:val="36"/>
          <w:szCs w:val="36"/>
        </w:rPr>
      </w:pPr>
    </w:p>
    <w:p w14:paraId="7C4D8586" w14:textId="659BCACE" w:rsidR="00B341F8" w:rsidRDefault="00C16E2C" w:rsidP="002371F0">
      <w:pPr>
        <w:jc w:val="center"/>
        <w:rPr>
          <w:rFonts w:asciiTheme="minorBidi" w:hAnsiTheme="minorBidi"/>
          <w:sz w:val="36"/>
          <w:szCs w:val="36"/>
        </w:rPr>
      </w:pPr>
      <w:r>
        <w:rPr>
          <w:rFonts w:asciiTheme="minorBidi" w:hAnsiTheme="minorBidi"/>
          <w:b/>
          <w:bCs/>
          <w:sz w:val="36"/>
          <w:szCs w:val="36"/>
        </w:rPr>
        <w:t>Supervisor:</w:t>
      </w:r>
      <w:r>
        <w:rPr>
          <w:rFonts w:asciiTheme="minorBidi" w:hAnsiTheme="minorBidi"/>
          <w:sz w:val="36"/>
          <w:szCs w:val="36"/>
        </w:rPr>
        <w:br/>
        <w:t xml:space="preserve">Eng. </w:t>
      </w:r>
      <w:r w:rsidR="002371F0">
        <w:rPr>
          <w:rFonts w:asciiTheme="minorBidi" w:hAnsiTheme="minorBidi"/>
          <w:sz w:val="36"/>
          <w:szCs w:val="36"/>
        </w:rPr>
        <w:t>Anas Mokhalati</w:t>
      </w:r>
    </w:p>
    <w:p w14:paraId="24C03953" w14:textId="6FC85072" w:rsidR="002371F0" w:rsidRDefault="002371F0" w:rsidP="002371F0">
      <w:pPr>
        <w:jc w:val="center"/>
        <w:rPr>
          <w:rFonts w:asciiTheme="minorBidi" w:hAnsiTheme="minorBidi"/>
          <w:sz w:val="36"/>
          <w:szCs w:val="36"/>
        </w:rPr>
      </w:pPr>
      <w:r>
        <w:rPr>
          <w:rFonts w:asciiTheme="minorBidi" w:hAnsiTheme="minorBidi"/>
          <w:sz w:val="36"/>
          <w:szCs w:val="36"/>
        </w:rPr>
        <w:t>Dr. Hiyam Khaddam</w:t>
      </w:r>
    </w:p>
    <w:p w14:paraId="450866C8" w14:textId="77777777" w:rsidR="00B341F8" w:rsidRDefault="00B341F8">
      <w:pPr>
        <w:jc w:val="center"/>
        <w:rPr>
          <w:rFonts w:asciiTheme="minorBidi" w:hAnsiTheme="minorBidi"/>
          <w:sz w:val="36"/>
          <w:szCs w:val="36"/>
        </w:rPr>
      </w:pPr>
    </w:p>
    <w:p w14:paraId="55923BE0" w14:textId="282ED6FC" w:rsidR="00B341F8" w:rsidRDefault="00B341F8">
      <w:pPr>
        <w:jc w:val="center"/>
        <w:rPr>
          <w:rFonts w:asciiTheme="minorBidi" w:hAnsiTheme="minorBidi"/>
          <w:sz w:val="36"/>
          <w:szCs w:val="36"/>
        </w:rPr>
      </w:pPr>
    </w:p>
    <w:p w14:paraId="565FB171" w14:textId="77777777" w:rsidR="006B25AC" w:rsidRDefault="006B25AC">
      <w:pPr>
        <w:jc w:val="center"/>
        <w:rPr>
          <w:rFonts w:asciiTheme="minorBidi" w:hAnsiTheme="minorBidi"/>
          <w:sz w:val="36"/>
          <w:szCs w:val="36"/>
        </w:rPr>
      </w:pPr>
    </w:p>
    <w:p w14:paraId="36282F9E" w14:textId="77777777" w:rsidR="006A0C90" w:rsidRDefault="006A0C90">
      <w:pPr>
        <w:jc w:val="center"/>
        <w:rPr>
          <w:rFonts w:asciiTheme="minorBidi" w:hAnsiTheme="minorBidi"/>
          <w:sz w:val="36"/>
          <w:szCs w:val="36"/>
        </w:rPr>
      </w:pPr>
    </w:p>
    <w:p w14:paraId="0D499295" w14:textId="77777777" w:rsidR="00B341F8" w:rsidRDefault="00C16E2C">
      <w:pPr>
        <w:jc w:val="center"/>
        <w:rPr>
          <w:rFonts w:asciiTheme="minorBidi" w:hAnsiTheme="minorBidi"/>
          <w:sz w:val="24"/>
        </w:rPr>
      </w:pPr>
      <w:r>
        <w:rPr>
          <w:rFonts w:asciiTheme="minorBidi" w:hAnsiTheme="minorBidi"/>
          <w:sz w:val="24"/>
        </w:rPr>
        <w:t>Semester: 2023/2024-2</w:t>
      </w:r>
    </w:p>
    <w:p w14:paraId="5A890D42" w14:textId="77777777" w:rsidR="00B341F8" w:rsidRDefault="00C16E2C">
      <w:pPr>
        <w:pStyle w:val="Heading1"/>
        <w:spacing w:after="480" w:line="240" w:lineRule="auto"/>
        <w:jc w:val="center"/>
        <w:rPr>
          <w:rFonts w:asciiTheme="minorBidi" w:hAnsiTheme="minorBidi" w:cstheme="minorBidi"/>
          <w:color w:val="404040" w:themeColor="text1" w:themeTint="BF"/>
          <w:sz w:val="40"/>
          <w:szCs w:val="40"/>
        </w:rPr>
      </w:pPr>
      <w:bookmarkStart w:id="3" w:name="_Toc200365815"/>
      <w:r>
        <w:rPr>
          <w:rFonts w:asciiTheme="minorBidi" w:hAnsiTheme="minorBidi" w:cstheme="minorBidi"/>
          <w:color w:val="404040" w:themeColor="text1" w:themeTint="BF"/>
          <w:sz w:val="40"/>
          <w:szCs w:val="40"/>
        </w:rPr>
        <w:lastRenderedPageBreak/>
        <w:t>Abstract</w:t>
      </w:r>
      <w:bookmarkEnd w:id="3"/>
    </w:p>
    <w:p w14:paraId="4B23D0EA" w14:textId="684B75EE" w:rsidR="00B341F8" w:rsidRDefault="003D2769" w:rsidP="003D2769">
      <w:pPr>
        <w:pStyle w:val="BodyText"/>
        <w:spacing w:line="480" w:lineRule="auto"/>
        <w:jc w:val="lowKashida"/>
        <w:rPr>
          <w:rFonts w:asciiTheme="minorBidi" w:hAnsiTheme="minorBidi"/>
          <w:sz w:val="24"/>
          <w:szCs w:val="24"/>
          <w:rtl/>
        </w:rPr>
      </w:pPr>
      <w:r>
        <w:rPr>
          <w:rFonts w:asciiTheme="minorBidi" w:eastAsiaTheme="majorEastAsia" w:hAnsiTheme="minorBidi"/>
          <w:color w:val="404040" w:themeColor="text1" w:themeTint="BF"/>
          <w:sz w:val="24"/>
          <w:szCs w:val="24"/>
        </w:rPr>
        <w:t>NOHOUD is a</w:t>
      </w:r>
    </w:p>
    <w:p w14:paraId="20704030" w14:textId="35725D9B" w:rsidR="00CD2A8E" w:rsidRPr="00CD2A8E" w:rsidRDefault="003D2769" w:rsidP="003C1DCF">
      <w:pPr>
        <w:pStyle w:val="BodyText"/>
        <w:bidi/>
        <w:spacing w:line="480" w:lineRule="auto"/>
        <w:jc w:val="lowKashida"/>
        <w:rPr>
          <w:rFonts w:ascii="Janna LT" w:hAnsi="Janna LT" w:cs="Janna LT"/>
          <w:sz w:val="24"/>
          <w:szCs w:val="24"/>
          <w:rtl/>
        </w:rPr>
      </w:pPr>
      <w:r>
        <w:rPr>
          <w:rFonts w:asciiTheme="minorBidi" w:eastAsiaTheme="majorEastAsia" w:hAnsiTheme="minorBidi"/>
          <w:color w:val="404040" w:themeColor="text1" w:themeTint="BF"/>
          <w:sz w:val="24"/>
          <w:szCs w:val="24"/>
        </w:rPr>
        <w:t xml:space="preserve">NOHOUD </w:t>
      </w:r>
      <w:r>
        <w:rPr>
          <w:rFonts w:asciiTheme="minorBidi" w:eastAsiaTheme="majorEastAsia" w:hAnsiTheme="minorBidi" w:hint="cs"/>
          <w:color w:val="404040" w:themeColor="text1" w:themeTint="BF"/>
          <w:sz w:val="24"/>
          <w:szCs w:val="24"/>
          <w:rtl/>
        </w:rPr>
        <w:t xml:space="preserve"> </w:t>
      </w:r>
      <w:r w:rsidR="00CD2A8E" w:rsidRPr="00CD2A8E">
        <w:rPr>
          <w:rFonts w:ascii="Janna LT" w:hAnsi="Janna LT" w:cs="Janna LT"/>
          <w:sz w:val="24"/>
          <w:szCs w:val="24"/>
          <w:rtl/>
        </w:rPr>
        <w:t>ه</w:t>
      </w:r>
      <w:r w:rsidR="00CD2A8E">
        <w:rPr>
          <w:rFonts w:ascii="Janna LT" w:hAnsi="Janna LT" w:cs="Janna LT" w:hint="cs"/>
          <w:sz w:val="24"/>
          <w:szCs w:val="24"/>
          <w:rtl/>
        </w:rPr>
        <w:t xml:space="preserve">ي منصة ويب </w:t>
      </w:r>
      <w:r w:rsidR="003C1DCF">
        <w:rPr>
          <w:rFonts w:ascii="Janna LT" w:hAnsi="Janna LT" w:cs="Janna LT" w:hint="cs"/>
          <w:sz w:val="24"/>
          <w:szCs w:val="24"/>
          <w:rtl/>
        </w:rPr>
        <w:t>بلا بلا بلا بلا</w:t>
      </w:r>
    </w:p>
    <w:p w14:paraId="38127FDE" w14:textId="77777777" w:rsidR="00B341F8" w:rsidRDefault="00C16E2C">
      <w:pPr>
        <w:rPr>
          <w:rFonts w:asciiTheme="minorBidi" w:eastAsiaTheme="majorEastAsia" w:hAnsiTheme="minorBidi"/>
          <w:b/>
          <w:bCs/>
          <w:color w:val="404040" w:themeColor="text1" w:themeTint="BF"/>
          <w:sz w:val="32"/>
          <w:szCs w:val="32"/>
        </w:rPr>
      </w:pPr>
      <w:r>
        <w:br w:type="page"/>
      </w:r>
    </w:p>
    <w:p w14:paraId="38C03FD7" w14:textId="5A257FD6"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4" w:name="_Toc200365816"/>
      <w:r>
        <w:rPr>
          <w:rFonts w:asciiTheme="minorBidi" w:hAnsiTheme="minorBidi" w:cstheme="minorBidi"/>
          <w:color w:val="404040" w:themeColor="text1" w:themeTint="BF"/>
          <w:sz w:val="40"/>
          <w:szCs w:val="40"/>
        </w:rPr>
        <w:lastRenderedPageBreak/>
        <w:t>Acknowledgments</w:t>
      </w:r>
      <w:bookmarkEnd w:id="4"/>
    </w:p>
    <w:p w14:paraId="425DECED" w14:textId="7407898B"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We extend our heartfelt gratitude to</w:t>
      </w:r>
      <w:r w:rsidR="00BC4842">
        <w:rPr>
          <w:rFonts w:asciiTheme="minorBidi" w:hAnsiTheme="minorBidi"/>
          <w:sz w:val="24"/>
          <w:szCs w:val="24"/>
        </w:rPr>
        <w:t xml:space="preserve"> Dr.</w:t>
      </w:r>
      <w:r w:rsidR="00BC4842" w:rsidRPr="00BC4842">
        <w:rPr>
          <w:rFonts w:asciiTheme="minorBidi" w:hAnsiTheme="minorBidi"/>
          <w:sz w:val="36"/>
          <w:szCs w:val="36"/>
        </w:rPr>
        <w:t xml:space="preserve"> </w:t>
      </w:r>
      <w:r w:rsidR="00BC4842" w:rsidRPr="00BC4842">
        <w:rPr>
          <w:rFonts w:asciiTheme="minorBidi" w:hAnsiTheme="minorBidi"/>
          <w:sz w:val="24"/>
          <w:szCs w:val="24"/>
        </w:rPr>
        <w:t>Hiyam Khaddam</w:t>
      </w:r>
      <w:r>
        <w:rPr>
          <w:rFonts w:asciiTheme="minorBidi" w:hAnsiTheme="minorBidi"/>
          <w:sz w:val="24"/>
          <w:szCs w:val="24"/>
        </w:rPr>
        <w:t xml:space="preserve"> </w:t>
      </w:r>
      <w:r w:rsidR="00BC4842">
        <w:rPr>
          <w:rFonts w:asciiTheme="minorBidi" w:hAnsiTheme="minorBidi"/>
          <w:sz w:val="24"/>
          <w:szCs w:val="24"/>
        </w:rPr>
        <w:t xml:space="preserve">and </w:t>
      </w:r>
      <w:r>
        <w:rPr>
          <w:rFonts w:asciiTheme="minorBidi" w:hAnsiTheme="minorBidi"/>
          <w:sz w:val="24"/>
          <w:szCs w:val="24"/>
        </w:rPr>
        <w:t>Eng.</w:t>
      </w:r>
      <w:r w:rsidR="00BC4842">
        <w:rPr>
          <w:rFonts w:asciiTheme="minorBidi" w:hAnsiTheme="minorBidi"/>
          <w:sz w:val="24"/>
          <w:szCs w:val="24"/>
        </w:rPr>
        <w:t xml:space="preserve"> Anas Mukhalati</w:t>
      </w:r>
      <w:r>
        <w:rPr>
          <w:rFonts w:asciiTheme="minorBidi" w:hAnsiTheme="minorBidi"/>
          <w:sz w:val="24"/>
          <w:szCs w:val="24"/>
        </w:rPr>
        <w:t>, our esteemed supervisor</w:t>
      </w:r>
      <w:r w:rsidR="00BC4842">
        <w:rPr>
          <w:rFonts w:asciiTheme="minorBidi" w:hAnsiTheme="minorBidi"/>
          <w:sz w:val="24"/>
          <w:szCs w:val="24"/>
        </w:rPr>
        <w:t>s</w:t>
      </w:r>
      <w:r>
        <w:rPr>
          <w:rFonts w:asciiTheme="minorBidi" w:hAnsiTheme="minorBidi"/>
          <w:sz w:val="24"/>
          <w:szCs w:val="24"/>
        </w:rPr>
        <w:t>, for h</w:t>
      </w:r>
      <w:r w:rsidR="00C13D27">
        <w:rPr>
          <w:rFonts w:asciiTheme="minorBidi" w:hAnsiTheme="minorBidi"/>
          <w:sz w:val="24"/>
          <w:szCs w:val="24"/>
        </w:rPr>
        <w:t>er</w:t>
      </w:r>
      <w:r>
        <w:rPr>
          <w:rFonts w:asciiTheme="minorBidi" w:hAnsiTheme="minorBidi"/>
          <w:sz w:val="24"/>
          <w:szCs w:val="24"/>
        </w:rPr>
        <w:t xml:space="preserve"> invaluable guidance and mentorship, and to Dr. Moutasem Shafaumri, the esteemed Dean of our Faculty, for fostering a culture of innovation and scholarly pursuit. Their wise advice and unwavering support have been instrumental in the development of the </w:t>
      </w:r>
      <w:r w:rsidR="00C170B1">
        <w:rPr>
          <w:rFonts w:asciiTheme="minorBidi" w:hAnsiTheme="minorBidi"/>
          <w:sz w:val="24"/>
          <w:szCs w:val="24"/>
        </w:rPr>
        <w:t>NOHOUD</w:t>
      </w:r>
      <w:r>
        <w:rPr>
          <w:rFonts w:asciiTheme="minorBidi" w:hAnsiTheme="minorBidi"/>
          <w:sz w:val="24"/>
          <w:szCs w:val="24"/>
        </w:rPr>
        <w:t xml:space="preserve"> project.</w:t>
      </w:r>
    </w:p>
    <w:p w14:paraId="2857276D" w14:textId="77777777" w:rsidR="00B341F8" w:rsidRDefault="00C16E2C" w:rsidP="00DA19D9">
      <w:pPr>
        <w:pStyle w:val="BodyText"/>
        <w:spacing w:line="480" w:lineRule="auto"/>
        <w:jc w:val="lowKashida"/>
        <w:rPr>
          <w:rFonts w:asciiTheme="minorBidi" w:hAnsiTheme="minorBidi"/>
          <w:sz w:val="24"/>
          <w:szCs w:val="24"/>
        </w:rPr>
      </w:pPr>
      <w:r>
        <w:rPr>
          <w:rFonts w:asciiTheme="minorBidi" w:hAnsiTheme="minorBidi"/>
          <w:sz w:val="24"/>
          <w:szCs w:val="24"/>
        </w:rPr>
        <w:t>Additionally, we are deeply grateful to our families and friends for their continuous encouragement and emotional support. This achievement would not have been possible without their constant backing.</w:t>
      </w:r>
    </w:p>
    <w:p w14:paraId="32904695" w14:textId="77777777" w:rsidR="00B341F8" w:rsidRDefault="00B341F8">
      <w:pPr>
        <w:rPr>
          <w:rFonts w:asciiTheme="minorBidi" w:hAnsiTheme="minorBidi"/>
          <w:sz w:val="32"/>
          <w:szCs w:val="32"/>
        </w:rPr>
      </w:pPr>
    </w:p>
    <w:p w14:paraId="63F08EA1" w14:textId="77777777" w:rsidR="00B341F8" w:rsidRDefault="00C16E2C">
      <w:pPr>
        <w:rPr>
          <w:rFonts w:asciiTheme="minorBidi" w:eastAsiaTheme="majorEastAsia" w:hAnsiTheme="minorBidi"/>
          <w:b/>
          <w:bCs/>
          <w:color w:val="365F91" w:themeColor="accent1" w:themeShade="BF"/>
          <w:sz w:val="32"/>
          <w:szCs w:val="28"/>
        </w:rPr>
      </w:pPr>
      <w:r>
        <w:br w:type="page"/>
      </w:r>
    </w:p>
    <w:p w14:paraId="1E9CA1CA" w14:textId="36FE9C1B" w:rsidR="00B341F8" w:rsidRDefault="00C16E2C">
      <w:pPr>
        <w:pStyle w:val="Heading1"/>
        <w:spacing w:before="0" w:after="480" w:line="240" w:lineRule="auto"/>
        <w:jc w:val="center"/>
        <w:rPr>
          <w:rFonts w:asciiTheme="minorBidi" w:hAnsiTheme="minorBidi" w:cstheme="minorBidi"/>
          <w:color w:val="404040" w:themeColor="text1" w:themeTint="BF"/>
          <w:sz w:val="40"/>
          <w:szCs w:val="40"/>
        </w:rPr>
      </w:pPr>
      <w:bookmarkStart w:id="5" w:name="_Toc200365817"/>
      <w:r>
        <w:rPr>
          <w:rFonts w:asciiTheme="minorBidi" w:hAnsiTheme="minorBidi" w:cstheme="minorBidi"/>
          <w:color w:val="404040" w:themeColor="text1" w:themeTint="BF"/>
          <w:sz w:val="40"/>
          <w:szCs w:val="40"/>
        </w:rPr>
        <w:lastRenderedPageBreak/>
        <w:t>Table of Contents</w:t>
      </w:r>
      <w:bookmarkEnd w:id="5"/>
    </w:p>
    <w:sdt>
      <w:sdtPr>
        <w:id w:val="208542833"/>
        <w:docPartObj>
          <w:docPartGallery w:val="Table of Contents"/>
          <w:docPartUnique/>
        </w:docPartObj>
      </w:sdtPr>
      <w:sdtEndPr>
        <w:rPr>
          <w:b/>
          <w:bCs/>
          <w:noProof/>
        </w:rPr>
      </w:sdtEndPr>
      <w:sdtContent>
        <w:p w14:paraId="2B6078CB" w14:textId="7F51F529" w:rsidR="00CA49FF" w:rsidRDefault="00CA49FF" w:rsidP="00CA49FF">
          <w:r>
            <w:t>Contents</w:t>
          </w:r>
        </w:p>
        <w:p w14:paraId="71CDBFBD" w14:textId="0E40914F" w:rsidR="00CA49FF" w:rsidRDefault="00CA49FF">
          <w:pPr>
            <w:pStyle w:val="TOC1"/>
            <w:tabs>
              <w:tab w:val="right" w:leader="dot" w:pos="9344"/>
            </w:tabs>
            <w:rPr>
              <w:noProof/>
            </w:rPr>
          </w:pPr>
          <w:r>
            <w:fldChar w:fldCharType="begin"/>
          </w:r>
          <w:r>
            <w:instrText xml:space="preserve"> TOC \o "1-3" \h \z \u </w:instrText>
          </w:r>
          <w:r>
            <w:fldChar w:fldCharType="separate"/>
          </w:r>
          <w:hyperlink w:anchor="_Toc200365815" w:history="1">
            <w:r w:rsidRPr="00550DCF">
              <w:rPr>
                <w:rStyle w:val="Hyperlink"/>
                <w:rFonts w:asciiTheme="minorBidi" w:hAnsiTheme="minorBidi"/>
                <w:noProof/>
              </w:rPr>
              <w:t>Abstract</w:t>
            </w:r>
            <w:r>
              <w:rPr>
                <w:noProof/>
                <w:webHidden/>
              </w:rPr>
              <w:tab/>
            </w:r>
            <w:r>
              <w:rPr>
                <w:noProof/>
                <w:webHidden/>
              </w:rPr>
              <w:fldChar w:fldCharType="begin"/>
            </w:r>
            <w:r>
              <w:rPr>
                <w:noProof/>
                <w:webHidden/>
              </w:rPr>
              <w:instrText xml:space="preserve"> PAGEREF _Toc200365815 \h </w:instrText>
            </w:r>
            <w:r>
              <w:rPr>
                <w:noProof/>
                <w:webHidden/>
              </w:rPr>
            </w:r>
            <w:r>
              <w:rPr>
                <w:noProof/>
                <w:webHidden/>
              </w:rPr>
              <w:fldChar w:fldCharType="separate"/>
            </w:r>
            <w:r>
              <w:rPr>
                <w:noProof/>
                <w:webHidden/>
              </w:rPr>
              <w:t>1</w:t>
            </w:r>
            <w:r>
              <w:rPr>
                <w:noProof/>
                <w:webHidden/>
              </w:rPr>
              <w:fldChar w:fldCharType="end"/>
            </w:r>
          </w:hyperlink>
        </w:p>
        <w:p w14:paraId="7D41A4DA" w14:textId="5727698B" w:rsidR="00CA49FF" w:rsidRDefault="00CA49FF">
          <w:pPr>
            <w:pStyle w:val="TOC1"/>
            <w:tabs>
              <w:tab w:val="right" w:leader="dot" w:pos="9344"/>
            </w:tabs>
            <w:rPr>
              <w:noProof/>
            </w:rPr>
          </w:pPr>
          <w:hyperlink w:anchor="_Toc200365816" w:history="1">
            <w:r w:rsidRPr="00550DCF">
              <w:rPr>
                <w:rStyle w:val="Hyperlink"/>
                <w:rFonts w:asciiTheme="minorBidi" w:hAnsiTheme="minorBidi"/>
                <w:noProof/>
              </w:rPr>
              <w:t>Acknowledgments</w:t>
            </w:r>
            <w:r>
              <w:rPr>
                <w:noProof/>
                <w:webHidden/>
              </w:rPr>
              <w:tab/>
            </w:r>
            <w:r>
              <w:rPr>
                <w:noProof/>
                <w:webHidden/>
              </w:rPr>
              <w:fldChar w:fldCharType="begin"/>
            </w:r>
            <w:r>
              <w:rPr>
                <w:noProof/>
                <w:webHidden/>
              </w:rPr>
              <w:instrText xml:space="preserve"> PAGEREF _Toc200365816 \h </w:instrText>
            </w:r>
            <w:r>
              <w:rPr>
                <w:noProof/>
                <w:webHidden/>
              </w:rPr>
            </w:r>
            <w:r>
              <w:rPr>
                <w:noProof/>
                <w:webHidden/>
              </w:rPr>
              <w:fldChar w:fldCharType="separate"/>
            </w:r>
            <w:r>
              <w:rPr>
                <w:noProof/>
                <w:webHidden/>
              </w:rPr>
              <w:t>2</w:t>
            </w:r>
            <w:r>
              <w:rPr>
                <w:noProof/>
                <w:webHidden/>
              </w:rPr>
              <w:fldChar w:fldCharType="end"/>
            </w:r>
          </w:hyperlink>
        </w:p>
        <w:p w14:paraId="5A5E2E50" w14:textId="04CCF5E8" w:rsidR="00CA49FF" w:rsidRDefault="00CA49FF">
          <w:pPr>
            <w:pStyle w:val="TOC1"/>
            <w:tabs>
              <w:tab w:val="right" w:leader="dot" w:pos="9344"/>
            </w:tabs>
            <w:rPr>
              <w:noProof/>
            </w:rPr>
          </w:pPr>
          <w:hyperlink w:anchor="_Toc200365817" w:history="1">
            <w:r w:rsidRPr="00550DCF">
              <w:rPr>
                <w:rStyle w:val="Hyperlink"/>
                <w:rFonts w:asciiTheme="minorBidi" w:hAnsiTheme="minorBidi"/>
                <w:noProof/>
              </w:rPr>
              <w:t>Table of Contents</w:t>
            </w:r>
            <w:r>
              <w:rPr>
                <w:noProof/>
                <w:webHidden/>
              </w:rPr>
              <w:tab/>
            </w:r>
            <w:r>
              <w:rPr>
                <w:noProof/>
                <w:webHidden/>
              </w:rPr>
              <w:fldChar w:fldCharType="begin"/>
            </w:r>
            <w:r>
              <w:rPr>
                <w:noProof/>
                <w:webHidden/>
              </w:rPr>
              <w:instrText xml:space="preserve"> PAGEREF _Toc200365817 \h </w:instrText>
            </w:r>
            <w:r>
              <w:rPr>
                <w:noProof/>
                <w:webHidden/>
              </w:rPr>
            </w:r>
            <w:r>
              <w:rPr>
                <w:noProof/>
                <w:webHidden/>
              </w:rPr>
              <w:fldChar w:fldCharType="separate"/>
            </w:r>
            <w:r>
              <w:rPr>
                <w:noProof/>
                <w:webHidden/>
              </w:rPr>
              <w:t>3</w:t>
            </w:r>
            <w:r>
              <w:rPr>
                <w:noProof/>
                <w:webHidden/>
              </w:rPr>
              <w:fldChar w:fldCharType="end"/>
            </w:r>
          </w:hyperlink>
        </w:p>
        <w:p w14:paraId="6A239B49" w14:textId="3DA90785" w:rsidR="00CA49FF" w:rsidRDefault="00CA49FF">
          <w:pPr>
            <w:pStyle w:val="TOC1"/>
            <w:tabs>
              <w:tab w:val="right" w:leader="dot" w:pos="9344"/>
            </w:tabs>
            <w:rPr>
              <w:noProof/>
            </w:rPr>
          </w:pPr>
          <w:hyperlink w:anchor="_Toc200365818" w:history="1">
            <w:r w:rsidRPr="00550DCF">
              <w:rPr>
                <w:rStyle w:val="Hyperlink"/>
                <w:rFonts w:asciiTheme="minorBidi" w:hAnsiTheme="minorBidi"/>
                <w:noProof/>
              </w:rPr>
              <w:t>Table of Figures</w:t>
            </w:r>
            <w:r>
              <w:rPr>
                <w:noProof/>
                <w:webHidden/>
              </w:rPr>
              <w:tab/>
            </w:r>
            <w:r>
              <w:rPr>
                <w:noProof/>
                <w:webHidden/>
              </w:rPr>
              <w:fldChar w:fldCharType="begin"/>
            </w:r>
            <w:r>
              <w:rPr>
                <w:noProof/>
                <w:webHidden/>
              </w:rPr>
              <w:instrText xml:space="preserve"> PAGEREF _Toc200365818 \h </w:instrText>
            </w:r>
            <w:r>
              <w:rPr>
                <w:noProof/>
                <w:webHidden/>
              </w:rPr>
            </w:r>
            <w:r>
              <w:rPr>
                <w:noProof/>
                <w:webHidden/>
              </w:rPr>
              <w:fldChar w:fldCharType="separate"/>
            </w:r>
            <w:r>
              <w:rPr>
                <w:noProof/>
                <w:webHidden/>
              </w:rPr>
              <w:t>5</w:t>
            </w:r>
            <w:r>
              <w:rPr>
                <w:noProof/>
                <w:webHidden/>
              </w:rPr>
              <w:fldChar w:fldCharType="end"/>
            </w:r>
          </w:hyperlink>
        </w:p>
        <w:p w14:paraId="730932C2" w14:textId="207A3E24" w:rsidR="00CA49FF" w:rsidRDefault="00CA49FF">
          <w:pPr>
            <w:pStyle w:val="TOC1"/>
            <w:tabs>
              <w:tab w:val="right" w:leader="dot" w:pos="9344"/>
            </w:tabs>
            <w:rPr>
              <w:noProof/>
            </w:rPr>
          </w:pPr>
          <w:hyperlink w:anchor="_Toc200365819" w:history="1">
            <w:r w:rsidRPr="00550DCF">
              <w:rPr>
                <w:rStyle w:val="Hyperlink"/>
                <w:rFonts w:asciiTheme="minorBidi" w:hAnsiTheme="minorBidi"/>
                <w:noProof/>
              </w:rPr>
              <w:t>List of Abbreviation and Terminology</w:t>
            </w:r>
            <w:r>
              <w:rPr>
                <w:noProof/>
                <w:webHidden/>
              </w:rPr>
              <w:tab/>
            </w:r>
            <w:r>
              <w:rPr>
                <w:noProof/>
                <w:webHidden/>
              </w:rPr>
              <w:fldChar w:fldCharType="begin"/>
            </w:r>
            <w:r>
              <w:rPr>
                <w:noProof/>
                <w:webHidden/>
              </w:rPr>
              <w:instrText xml:space="preserve"> PAGEREF _Toc200365819 \h </w:instrText>
            </w:r>
            <w:r>
              <w:rPr>
                <w:noProof/>
                <w:webHidden/>
              </w:rPr>
            </w:r>
            <w:r>
              <w:rPr>
                <w:noProof/>
                <w:webHidden/>
              </w:rPr>
              <w:fldChar w:fldCharType="separate"/>
            </w:r>
            <w:r>
              <w:rPr>
                <w:noProof/>
                <w:webHidden/>
              </w:rPr>
              <w:t>6</w:t>
            </w:r>
            <w:r>
              <w:rPr>
                <w:noProof/>
                <w:webHidden/>
              </w:rPr>
              <w:fldChar w:fldCharType="end"/>
            </w:r>
          </w:hyperlink>
        </w:p>
        <w:p w14:paraId="42ED2441" w14:textId="1722BBBA" w:rsidR="00CA49FF" w:rsidRDefault="00CA49FF">
          <w:pPr>
            <w:pStyle w:val="TOC1"/>
            <w:tabs>
              <w:tab w:val="right" w:leader="dot" w:pos="9344"/>
            </w:tabs>
            <w:rPr>
              <w:noProof/>
            </w:rPr>
          </w:pPr>
          <w:hyperlink w:anchor="_Toc200365820" w:history="1">
            <w:r w:rsidRPr="00550DCF">
              <w:rPr>
                <w:rStyle w:val="Hyperlink"/>
                <w:rFonts w:asciiTheme="minorBidi" w:hAnsiTheme="minorBidi"/>
                <w:noProof/>
              </w:rPr>
              <w:t>Chapter 1: Introduction</w:t>
            </w:r>
            <w:r>
              <w:rPr>
                <w:noProof/>
                <w:webHidden/>
              </w:rPr>
              <w:tab/>
            </w:r>
            <w:r>
              <w:rPr>
                <w:noProof/>
                <w:webHidden/>
              </w:rPr>
              <w:fldChar w:fldCharType="begin"/>
            </w:r>
            <w:r>
              <w:rPr>
                <w:noProof/>
                <w:webHidden/>
              </w:rPr>
              <w:instrText xml:space="preserve"> PAGEREF _Toc200365820 \h </w:instrText>
            </w:r>
            <w:r>
              <w:rPr>
                <w:noProof/>
                <w:webHidden/>
              </w:rPr>
            </w:r>
            <w:r>
              <w:rPr>
                <w:noProof/>
                <w:webHidden/>
              </w:rPr>
              <w:fldChar w:fldCharType="separate"/>
            </w:r>
            <w:r>
              <w:rPr>
                <w:noProof/>
                <w:webHidden/>
              </w:rPr>
              <w:t>7</w:t>
            </w:r>
            <w:r>
              <w:rPr>
                <w:noProof/>
                <w:webHidden/>
              </w:rPr>
              <w:fldChar w:fldCharType="end"/>
            </w:r>
          </w:hyperlink>
        </w:p>
        <w:p w14:paraId="1E949B1F" w14:textId="4F9F1A24" w:rsidR="00CA49FF" w:rsidRDefault="00CA49FF">
          <w:pPr>
            <w:pStyle w:val="TOC2"/>
            <w:tabs>
              <w:tab w:val="right" w:leader="dot" w:pos="9344"/>
            </w:tabs>
            <w:rPr>
              <w:noProof/>
            </w:rPr>
          </w:pPr>
          <w:hyperlink w:anchor="_Toc200365821" w:history="1">
            <w:r w:rsidRPr="00550DCF">
              <w:rPr>
                <w:rStyle w:val="Hyperlink"/>
                <w:rFonts w:asciiTheme="minorBidi" w:hAnsiTheme="minorBidi"/>
                <w:noProof/>
                <w:color w:val="2626FF" w:themeColor="hyperlink" w:themeTint="D9"/>
              </w:rPr>
              <w:t>1.1 Purpose:</w:t>
            </w:r>
            <w:r>
              <w:rPr>
                <w:noProof/>
                <w:webHidden/>
              </w:rPr>
              <w:tab/>
            </w:r>
            <w:r>
              <w:rPr>
                <w:noProof/>
                <w:webHidden/>
              </w:rPr>
              <w:fldChar w:fldCharType="begin"/>
            </w:r>
            <w:r>
              <w:rPr>
                <w:noProof/>
                <w:webHidden/>
              </w:rPr>
              <w:instrText xml:space="preserve"> PAGEREF _Toc200365821 \h </w:instrText>
            </w:r>
            <w:r>
              <w:rPr>
                <w:noProof/>
                <w:webHidden/>
              </w:rPr>
            </w:r>
            <w:r>
              <w:rPr>
                <w:noProof/>
                <w:webHidden/>
              </w:rPr>
              <w:fldChar w:fldCharType="separate"/>
            </w:r>
            <w:r>
              <w:rPr>
                <w:noProof/>
                <w:webHidden/>
              </w:rPr>
              <w:t>8</w:t>
            </w:r>
            <w:r>
              <w:rPr>
                <w:noProof/>
                <w:webHidden/>
              </w:rPr>
              <w:fldChar w:fldCharType="end"/>
            </w:r>
          </w:hyperlink>
        </w:p>
        <w:p w14:paraId="460FAF01" w14:textId="3E649A0F" w:rsidR="00CA49FF" w:rsidRDefault="00CA49FF">
          <w:pPr>
            <w:pStyle w:val="TOC2"/>
            <w:tabs>
              <w:tab w:val="right" w:leader="dot" w:pos="9344"/>
            </w:tabs>
            <w:rPr>
              <w:noProof/>
            </w:rPr>
          </w:pPr>
          <w:hyperlink w:anchor="_Toc200365822" w:history="1">
            <w:r w:rsidRPr="00550DCF">
              <w:rPr>
                <w:rStyle w:val="Hyperlink"/>
                <w:rFonts w:asciiTheme="minorBidi" w:hAnsiTheme="minorBidi"/>
                <w:noProof/>
                <w:color w:val="2626FF" w:themeColor="hyperlink" w:themeTint="D9"/>
              </w:rPr>
              <w:t>1.2 Problem Description:</w:t>
            </w:r>
            <w:r>
              <w:rPr>
                <w:noProof/>
                <w:webHidden/>
              </w:rPr>
              <w:tab/>
            </w:r>
            <w:r>
              <w:rPr>
                <w:noProof/>
                <w:webHidden/>
              </w:rPr>
              <w:fldChar w:fldCharType="begin"/>
            </w:r>
            <w:r>
              <w:rPr>
                <w:noProof/>
                <w:webHidden/>
              </w:rPr>
              <w:instrText xml:space="preserve"> PAGEREF _Toc200365822 \h </w:instrText>
            </w:r>
            <w:r>
              <w:rPr>
                <w:noProof/>
                <w:webHidden/>
              </w:rPr>
            </w:r>
            <w:r>
              <w:rPr>
                <w:noProof/>
                <w:webHidden/>
              </w:rPr>
              <w:fldChar w:fldCharType="separate"/>
            </w:r>
            <w:r>
              <w:rPr>
                <w:noProof/>
                <w:webHidden/>
              </w:rPr>
              <w:t>8</w:t>
            </w:r>
            <w:r>
              <w:rPr>
                <w:noProof/>
                <w:webHidden/>
              </w:rPr>
              <w:fldChar w:fldCharType="end"/>
            </w:r>
          </w:hyperlink>
        </w:p>
        <w:p w14:paraId="62B9A2C9" w14:textId="11B86D56" w:rsidR="00CA49FF" w:rsidRDefault="00CA49FF">
          <w:pPr>
            <w:pStyle w:val="TOC3"/>
            <w:tabs>
              <w:tab w:val="right" w:leader="dot" w:pos="9344"/>
            </w:tabs>
            <w:rPr>
              <w:noProof/>
            </w:rPr>
          </w:pPr>
          <w:hyperlink w:anchor="_Toc200365823" w:history="1">
            <w:r w:rsidRPr="00550DCF">
              <w:rPr>
                <w:rStyle w:val="Hyperlink"/>
                <w:rFonts w:asciiTheme="minorBidi" w:hAnsiTheme="minorBidi"/>
                <w:noProof/>
                <w:color w:val="0000BF" w:themeColor="hyperlink" w:themeShade="BF"/>
              </w:rPr>
              <w:t>1.2.1 Key Issues:</w:t>
            </w:r>
            <w:r>
              <w:rPr>
                <w:noProof/>
                <w:webHidden/>
              </w:rPr>
              <w:tab/>
            </w:r>
            <w:r>
              <w:rPr>
                <w:noProof/>
                <w:webHidden/>
              </w:rPr>
              <w:fldChar w:fldCharType="begin"/>
            </w:r>
            <w:r>
              <w:rPr>
                <w:noProof/>
                <w:webHidden/>
              </w:rPr>
              <w:instrText xml:space="preserve"> PAGEREF _Toc200365823 \h </w:instrText>
            </w:r>
            <w:r>
              <w:rPr>
                <w:noProof/>
                <w:webHidden/>
              </w:rPr>
            </w:r>
            <w:r>
              <w:rPr>
                <w:noProof/>
                <w:webHidden/>
              </w:rPr>
              <w:fldChar w:fldCharType="separate"/>
            </w:r>
            <w:r>
              <w:rPr>
                <w:noProof/>
                <w:webHidden/>
              </w:rPr>
              <w:t>8</w:t>
            </w:r>
            <w:r>
              <w:rPr>
                <w:noProof/>
                <w:webHidden/>
              </w:rPr>
              <w:fldChar w:fldCharType="end"/>
            </w:r>
          </w:hyperlink>
        </w:p>
        <w:p w14:paraId="06A6E8AB" w14:textId="7440A618" w:rsidR="00CA49FF" w:rsidRDefault="00CA49FF">
          <w:pPr>
            <w:pStyle w:val="TOC2"/>
            <w:tabs>
              <w:tab w:val="right" w:leader="dot" w:pos="9344"/>
            </w:tabs>
            <w:rPr>
              <w:noProof/>
            </w:rPr>
          </w:pPr>
          <w:hyperlink w:anchor="_Toc200365824" w:history="1">
            <w:r w:rsidRPr="00550DCF">
              <w:rPr>
                <w:rStyle w:val="Hyperlink"/>
                <w:rFonts w:asciiTheme="minorBidi" w:hAnsiTheme="minorBidi"/>
                <w:noProof/>
                <w:color w:val="2626FF" w:themeColor="hyperlink" w:themeTint="D9"/>
              </w:rPr>
              <w:t>1.3 Objectives</w:t>
            </w:r>
            <w:r>
              <w:rPr>
                <w:noProof/>
                <w:webHidden/>
              </w:rPr>
              <w:tab/>
            </w:r>
            <w:r>
              <w:rPr>
                <w:noProof/>
                <w:webHidden/>
              </w:rPr>
              <w:fldChar w:fldCharType="begin"/>
            </w:r>
            <w:r>
              <w:rPr>
                <w:noProof/>
                <w:webHidden/>
              </w:rPr>
              <w:instrText xml:space="preserve"> PAGEREF _Toc200365824 \h </w:instrText>
            </w:r>
            <w:r>
              <w:rPr>
                <w:noProof/>
                <w:webHidden/>
              </w:rPr>
            </w:r>
            <w:r>
              <w:rPr>
                <w:noProof/>
                <w:webHidden/>
              </w:rPr>
              <w:fldChar w:fldCharType="separate"/>
            </w:r>
            <w:r>
              <w:rPr>
                <w:noProof/>
                <w:webHidden/>
              </w:rPr>
              <w:t>8</w:t>
            </w:r>
            <w:r>
              <w:rPr>
                <w:noProof/>
                <w:webHidden/>
              </w:rPr>
              <w:fldChar w:fldCharType="end"/>
            </w:r>
          </w:hyperlink>
        </w:p>
        <w:p w14:paraId="4C388DF6" w14:textId="5B649EF8" w:rsidR="00CA49FF" w:rsidRDefault="00CA49FF">
          <w:pPr>
            <w:pStyle w:val="TOC2"/>
            <w:tabs>
              <w:tab w:val="right" w:leader="dot" w:pos="9344"/>
            </w:tabs>
            <w:rPr>
              <w:noProof/>
            </w:rPr>
          </w:pPr>
          <w:hyperlink w:anchor="_Toc200365825" w:history="1">
            <w:r w:rsidRPr="00550DCF">
              <w:rPr>
                <w:rStyle w:val="Hyperlink"/>
                <w:rFonts w:asciiTheme="minorBidi" w:hAnsiTheme="minorBidi"/>
                <w:noProof/>
                <w:color w:val="2626FF" w:themeColor="hyperlink" w:themeTint="D9"/>
              </w:rPr>
              <w:t>1.4 Scope and Limitations</w:t>
            </w:r>
            <w:r>
              <w:rPr>
                <w:noProof/>
                <w:webHidden/>
              </w:rPr>
              <w:tab/>
            </w:r>
            <w:r>
              <w:rPr>
                <w:noProof/>
                <w:webHidden/>
              </w:rPr>
              <w:fldChar w:fldCharType="begin"/>
            </w:r>
            <w:r>
              <w:rPr>
                <w:noProof/>
                <w:webHidden/>
              </w:rPr>
              <w:instrText xml:space="preserve"> PAGEREF _Toc200365825 \h </w:instrText>
            </w:r>
            <w:r>
              <w:rPr>
                <w:noProof/>
                <w:webHidden/>
              </w:rPr>
            </w:r>
            <w:r>
              <w:rPr>
                <w:noProof/>
                <w:webHidden/>
              </w:rPr>
              <w:fldChar w:fldCharType="separate"/>
            </w:r>
            <w:r>
              <w:rPr>
                <w:noProof/>
                <w:webHidden/>
              </w:rPr>
              <w:t>8</w:t>
            </w:r>
            <w:r>
              <w:rPr>
                <w:noProof/>
                <w:webHidden/>
              </w:rPr>
              <w:fldChar w:fldCharType="end"/>
            </w:r>
          </w:hyperlink>
        </w:p>
        <w:p w14:paraId="30AAE5CB" w14:textId="048A35DE" w:rsidR="00CA49FF" w:rsidRDefault="00CA49FF">
          <w:pPr>
            <w:pStyle w:val="TOC3"/>
            <w:tabs>
              <w:tab w:val="right" w:leader="dot" w:pos="9344"/>
            </w:tabs>
            <w:rPr>
              <w:noProof/>
            </w:rPr>
          </w:pPr>
          <w:hyperlink w:anchor="_Toc200365826" w:history="1">
            <w:r w:rsidRPr="00550DCF">
              <w:rPr>
                <w:rStyle w:val="Hyperlink"/>
                <w:rFonts w:asciiTheme="minorBidi" w:hAnsiTheme="minorBidi"/>
                <w:noProof/>
                <w:color w:val="0000BF" w:themeColor="hyperlink" w:themeShade="BF"/>
              </w:rPr>
              <w:t>1.4.2 Scope:</w:t>
            </w:r>
            <w:r>
              <w:rPr>
                <w:noProof/>
                <w:webHidden/>
              </w:rPr>
              <w:tab/>
            </w:r>
            <w:r>
              <w:rPr>
                <w:noProof/>
                <w:webHidden/>
              </w:rPr>
              <w:fldChar w:fldCharType="begin"/>
            </w:r>
            <w:r>
              <w:rPr>
                <w:noProof/>
                <w:webHidden/>
              </w:rPr>
              <w:instrText xml:space="preserve"> PAGEREF _Toc200365826 \h </w:instrText>
            </w:r>
            <w:r>
              <w:rPr>
                <w:noProof/>
                <w:webHidden/>
              </w:rPr>
            </w:r>
            <w:r>
              <w:rPr>
                <w:noProof/>
                <w:webHidden/>
              </w:rPr>
              <w:fldChar w:fldCharType="separate"/>
            </w:r>
            <w:r>
              <w:rPr>
                <w:noProof/>
                <w:webHidden/>
              </w:rPr>
              <w:t>8</w:t>
            </w:r>
            <w:r>
              <w:rPr>
                <w:noProof/>
                <w:webHidden/>
              </w:rPr>
              <w:fldChar w:fldCharType="end"/>
            </w:r>
          </w:hyperlink>
        </w:p>
        <w:p w14:paraId="273E64E7" w14:textId="2275E748" w:rsidR="00CA49FF" w:rsidRDefault="00CA49FF">
          <w:pPr>
            <w:pStyle w:val="TOC3"/>
            <w:tabs>
              <w:tab w:val="right" w:leader="dot" w:pos="9344"/>
            </w:tabs>
            <w:rPr>
              <w:noProof/>
            </w:rPr>
          </w:pPr>
          <w:hyperlink w:anchor="_Toc200365827" w:history="1">
            <w:r w:rsidRPr="00550DCF">
              <w:rPr>
                <w:rStyle w:val="Hyperlink"/>
                <w:rFonts w:asciiTheme="minorBidi" w:hAnsiTheme="minorBidi"/>
                <w:noProof/>
                <w:color w:val="0000BF" w:themeColor="hyperlink" w:themeShade="BF"/>
              </w:rPr>
              <w:t>1.4.2 Limitations:</w:t>
            </w:r>
            <w:r>
              <w:rPr>
                <w:noProof/>
                <w:webHidden/>
              </w:rPr>
              <w:tab/>
            </w:r>
            <w:r>
              <w:rPr>
                <w:noProof/>
                <w:webHidden/>
              </w:rPr>
              <w:fldChar w:fldCharType="begin"/>
            </w:r>
            <w:r>
              <w:rPr>
                <w:noProof/>
                <w:webHidden/>
              </w:rPr>
              <w:instrText xml:space="preserve"> PAGEREF _Toc200365827 \h </w:instrText>
            </w:r>
            <w:r>
              <w:rPr>
                <w:noProof/>
                <w:webHidden/>
              </w:rPr>
            </w:r>
            <w:r>
              <w:rPr>
                <w:noProof/>
                <w:webHidden/>
              </w:rPr>
              <w:fldChar w:fldCharType="separate"/>
            </w:r>
            <w:r>
              <w:rPr>
                <w:noProof/>
                <w:webHidden/>
              </w:rPr>
              <w:t>8</w:t>
            </w:r>
            <w:r>
              <w:rPr>
                <w:noProof/>
                <w:webHidden/>
              </w:rPr>
              <w:fldChar w:fldCharType="end"/>
            </w:r>
          </w:hyperlink>
        </w:p>
        <w:p w14:paraId="1FB1C8B0" w14:textId="4CE7EDAF" w:rsidR="00CA49FF" w:rsidRDefault="00CA49FF">
          <w:pPr>
            <w:pStyle w:val="TOC2"/>
            <w:tabs>
              <w:tab w:val="right" w:leader="dot" w:pos="9344"/>
            </w:tabs>
            <w:rPr>
              <w:noProof/>
            </w:rPr>
          </w:pPr>
          <w:hyperlink w:anchor="_Toc200365828" w:history="1">
            <w:r w:rsidRPr="00550DCF">
              <w:rPr>
                <w:rStyle w:val="Hyperlink"/>
                <w:rFonts w:asciiTheme="minorBidi" w:hAnsiTheme="minorBidi"/>
                <w:noProof/>
                <w:color w:val="2626FF" w:themeColor="hyperlink" w:themeTint="D9"/>
              </w:rPr>
              <w:t>1.5 Overview</w:t>
            </w:r>
            <w:r>
              <w:rPr>
                <w:noProof/>
                <w:webHidden/>
              </w:rPr>
              <w:tab/>
            </w:r>
            <w:r>
              <w:rPr>
                <w:noProof/>
                <w:webHidden/>
              </w:rPr>
              <w:fldChar w:fldCharType="begin"/>
            </w:r>
            <w:r>
              <w:rPr>
                <w:noProof/>
                <w:webHidden/>
              </w:rPr>
              <w:instrText xml:space="preserve"> PAGEREF _Toc200365828 \h </w:instrText>
            </w:r>
            <w:r>
              <w:rPr>
                <w:noProof/>
                <w:webHidden/>
              </w:rPr>
            </w:r>
            <w:r>
              <w:rPr>
                <w:noProof/>
                <w:webHidden/>
              </w:rPr>
              <w:fldChar w:fldCharType="separate"/>
            </w:r>
            <w:r>
              <w:rPr>
                <w:noProof/>
                <w:webHidden/>
              </w:rPr>
              <w:t>8</w:t>
            </w:r>
            <w:r>
              <w:rPr>
                <w:noProof/>
                <w:webHidden/>
              </w:rPr>
              <w:fldChar w:fldCharType="end"/>
            </w:r>
          </w:hyperlink>
        </w:p>
        <w:p w14:paraId="026CC874" w14:textId="17DC3BF8" w:rsidR="00CA49FF" w:rsidRDefault="00CA49FF">
          <w:pPr>
            <w:pStyle w:val="TOC1"/>
            <w:tabs>
              <w:tab w:val="right" w:leader="dot" w:pos="9344"/>
            </w:tabs>
            <w:rPr>
              <w:noProof/>
            </w:rPr>
          </w:pPr>
          <w:hyperlink w:anchor="_Toc200365829" w:history="1">
            <w:r w:rsidRPr="00550DCF">
              <w:rPr>
                <w:rStyle w:val="Hyperlink"/>
                <w:rFonts w:asciiTheme="minorBidi" w:hAnsiTheme="minorBidi"/>
                <w:noProof/>
              </w:rPr>
              <w:t>Chapter 2: Project Management &amp; Methodology</w:t>
            </w:r>
            <w:r>
              <w:rPr>
                <w:noProof/>
                <w:webHidden/>
              </w:rPr>
              <w:tab/>
            </w:r>
            <w:r>
              <w:rPr>
                <w:noProof/>
                <w:webHidden/>
              </w:rPr>
              <w:fldChar w:fldCharType="begin"/>
            </w:r>
            <w:r>
              <w:rPr>
                <w:noProof/>
                <w:webHidden/>
              </w:rPr>
              <w:instrText xml:space="preserve"> PAGEREF _Toc200365829 \h </w:instrText>
            </w:r>
            <w:r>
              <w:rPr>
                <w:noProof/>
                <w:webHidden/>
              </w:rPr>
            </w:r>
            <w:r>
              <w:rPr>
                <w:noProof/>
                <w:webHidden/>
              </w:rPr>
              <w:fldChar w:fldCharType="separate"/>
            </w:r>
            <w:r>
              <w:rPr>
                <w:noProof/>
                <w:webHidden/>
              </w:rPr>
              <w:t>9</w:t>
            </w:r>
            <w:r>
              <w:rPr>
                <w:noProof/>
                <w:webHidden/>
              </w:rPr>
              <w:fldChar w:fldCharType="end"/>
            </w:r>
          </w:hyperlink>
        </w:p>
        <w:p w14:paraId="2252CCAE" w14:textId="4A1B2725" w:rsidR="00CA49FF" w:rsidRDefault="00CA49FF">
          <w:pPr>
            <w:pStyle w:val="TOC2"/>
            <w:tabs>
              <w:tab w:val="right" w:leader="dot" w:pos="9344"/>
            </w:tabs>
            <w:rPr>
              <w:noProof/>
            </w:rPr>
          </w:pPr>
          <w:hyperlink w:anchor="_Toc200365830" w:history="1">
            <w:r w:rsidRPr="00550DCF">
              <w:rPr>
                <w:rStyle w:val="Hyperlink"/>
                <w:rFonts w:asciiTheme="minorBidi" w:hAnsiTheme="minorBidi"/>
                <w:noProof/>
                <w:color w:val="2626FF" w:themeColor="hyperlink" w:themeTint="D9"/>
              </w:rPr>
              <w:t>2.1 Development Methodology: Agile Scrum</w:t>
            </w:r>
            <w:r>
              <w:rPr>
                <w:noProof/>
                <w:webHidden/>
              </w:rPr>
              <w:tab/>
            </w:r>
            <w:r>
              <w:rPr>
                <w:noProof/>
                <w:webHidden/>
              </w:rPr>
              <w:fldChar w:fldCharType="begin"/>
            </w:r>
            <w:r>
              <w:rPr>
                <w:noProof/>
                <w:webHidden/>
              </w:rPr>
              <w:instrText xml:space="preserve"> PAGEREF _Toc200365830 \h </w:instrText>
            </w:r>
            <w:r>
              <w:rPr>
                <w:noProof/>
                <w:webHidden/>
              </w:rPr>
            </w:r>
            <w:r>
              <w:rPr>
                <w:noProof/>
                <w:webHidden/>
              </w:rPr>
              <w:fldChar w:fldCharType="separate"/>
            </w:r>
            <w:r>
              <w:rPr>
                <w:noProof/>
                <w:webHidden/>
              </w:rPr>
              <w:t>10</w:t>
            </w:r>
            <w:r>
              <w:rPr>
                <w:noProof/>
                <w:webHidden/>
              </w:rPr>
              <w:fldChar w:fldCharType="end"/>
            </w:r>
          </w:hyperlink>
        </w:p>
        <w:p w14:paraId="5D82EE14" w14:textId="20EEC879" w:rsidR="00CA49FF" w:rsidRDefault="00CA49FF">
          <w:pPr>
            <w:pStyle w:val="TOC3"/>
            <w:tabs>
              <w:tab w:val="right" w:leader="dot" w:pos="9344"/>
            </w:tabs>
            <w:rPr>
              <w:noProof/>
            </w:rPr>
          </w:pPr>
          <w:hyperlink w:anchor="_Toc200365831" w:history="1">
            <w:r w:rsidRPr="00550DCF">
              <w:rPr>
                <w:rStyle w:val="Hyperlink"/>
                <w:rFonts w:asciiTheme="minorBidi" w:hAnsiTheme="minorBidi"/>
                <w:noProof/>
                <w:color w:val="0000BF" w:themeColor="hyperlink" w:themeShade="BF"/>
              </w:rPr>
              <w:t>2.1.1 Why Agile Scrum Fits This Project</w:t>
            </w:r>
            <w:r>
              <w:rPr>
                <w:noProof/>
                <w:webHidden/>
              </w:rPr>
              <w:tab/>
            </w:r>
            <w:r>
              <w:rPr>
                <w:noProof/>
                <w:webHidden/>
              </w:rPr>
              <w:fldChar w:fldCharType="begin"/>
            </w:r>
            <w:r>
              <w:rPr>
                <w:noProof/>
                <w:webHidden/>
              </w:rPr>
              <w:instrText xml:space="preserve"> PAGEREF _Toc200365831 \h </w:instrText>
            </w:r>
            <w:r>
              <w:rPr>
                <w:noProof/>
                <w:webHidden/>
              </w:rPr>
            </w:r>
            <w:r>
              <w:rPr>
                <w:noProof/>
                <w:webHidden/>
              </w:rPr>
              <w:fldChar w:fldCharType="separate"/>
            </w:r>
            <w:r>
              <w:rPr>
                <w:noProof/>
                <w:webHidden/>
              </w:rPr>
              <w:t>10</w:t>
            </w:r>
            <w:r>
              <w:rPr>
                <w:noProof/>
                <w:webHidden/>
              </w:rPr>
              <w:fldChar w:fldCharType="end"/>
            </w:r>
          </w:hyperlink>
        </w:p>
        <w:p w14:paraId="02F44EF5" w14:textId="4958A262" w:rsidR="00CA49FF" w:rsidRDefault="00CA49FF">
          <w:pPr>
            <w:pStyle w:val="TOC3"/>
            <w:tabs>
              <w:tab w:val="right" w:leader="dot" w:pos="9344"/>
            </w:tabs>
            <w:rPr>
              <w:noProof/>
            </w:rPr>
          </w:pPr>
          <w:hyperlink w:anchor="_Toc200365832" w:history="1">
            <w:r w:rsidRPr="00550DCF">
              <w:rPr>
                <w:rStyle w:val="Hyperlink"/>
                <w:rFonts w:asciiTheme="minorBidi" w:hAnsiTheme="minorBidi"/>
                <w:noProof/>
                <w:color w:val="0000BF" w:themeColor="hyperlink" w:themeShade="BF"/>
              </w:rPr>
              <w:t>2.1.2. Roles and Responsibilities</w:t>
            </w:r>
            <w:r>
              <w:rPr>
                <w:noProof/>
                <w:webHidden/>
              </w:rPr>
              <w:tab/>
            </w:r>
            <w:r>
              <w:rPr>
                <w:noProof/>
                <w:webHidden/>
              </w:rPr>
              <w:fldChar w:fldCharType="begin"/>
            </w:r>
            <w:r>
              <w:rPr>
                <w:noProof/>
                <w:webHidden/>
              </w:rPr>
              <w:instrText xml:space="preserve"> PAGEREF _Toc200365832 \h </w:instrText>
            </w:r>
            <w:r>
              <w:rPr>
                <w:noProof/>
                <w:webHidden/>
              </w:rPr>
            </w:r>
            <w:r>
              <w:rPr>
                <w:noProof/>
                <w:webHidden/>
              </w:rPr>
              <w:fldChar w:fldCharType="separate"/>
            </w:r>
            <w:r>
              <w:rPr>
                <w:noProof/>
                <w:webHidden/>
              </w:rPr>
              <w:t>10</w:t>
            </w:r>
            <w:r>
              <w:rPr>
                <w:noProof/>
                <w:webHidden/>
              </w:rPr>
              <w:fldChar w:fldCharType="end"/>
            </w:r>
          </w:hyperlink>
        </w:p>
        <w:p w14:paraId="7185D0BD" w14:textId="418D5E6D" w:rsidR="00CA49FF" w:rsidRDefault="00CA49FF">
          <w:pPr>
            <w:pStyle w:val="TOC3"/>
            <w:tabs>
              <w:tab w:val="right" w:leader="dot" w:pos="9344"/>
            </w:tabs>
            <w:rPr>
              <w:noProof/>
            </w:rPr>
          </w:pPr>
          <w:hyperlink w:anchor="_Toc200365833" w:history="1">
            <w:r w:rsidRPr="00550DCF">
              <w:rPr>
                <w:rStyle w:val="Hyperlink"/>
                <w:rFonts w:asciiTheme="minorBidi" w:hAnsiTheme="minorBidi"/>
                <w:noProof/>
                <w:color w:val="0000BF" w:themeColor="hyperlink" w:themeShade="BF"/>
              </w:rPr>
              <w:t>2.1.3. Sprint Planning and Execution</w:t>
            </w:r>
            <w:r>
              <w:rPr>
                <w:noProof/>
                <w:webHidden/>
              </w:rPr>
              <w:tab/>
            </w:r>
            <w:r>
              <w:rPr>
                <w:noProof/>
                <w:webHidden/>
              </w:rPr>
              <w:fldChar w:fldCharType="begin"/>
            </w:r>
            <w:r>
              <w:rPr>
                <w:noProof/>
                <w:webHidden/>
              </w:rPr>
              <w:instrText xml:space="preserve"> PAGEREF _Toc200365833 \h </w:instrText>
            </w:r>
            <w:r>
              <w:rPr>
                <w:noProof/>
                <w:webHidden/>
              </w:rPr>
            </w:r>
            <w:r>
              <w:rPr>
                <w:noProof/>
                <w:webHidden/>
              </w:rPr>
              <w:fldChar w:fldCharType="separate"/>
            </w:r>
            <w:r>
              <w:rPr>
                <w:noProof/>
                <w:webHidden/>
              </w:rPr>
              <w:t>11</w:t>
            </w:r>
            <w:r>
              <w:rPr>
                <w:noProof/>
                <w:webHidden/>
              </w:rPr>
              <w:fldChar w:fldCharType="end"/>
            </w:r>
          </w:hyperlink>
        </w:p>
        <w:p w14:paraId="35A5C44C" w14:textId="7551FE3C" w:rsidR="00CA49FF" w:rsidRDefault="00CA49FF">
          <w:pPr>
            <w:pStyle w:val="TOC3"/>
            <w:tabs>
              <w:tab w:val="right" w:leader="dot" w:pos="9344"/>
            </w:tabs>
            <w:rPr>
              <w:noProof/>
            </w:rPr>
          </w:pPr>
          <w:hyperlink w:anchor="_Toc200365834" w:history="1">
            <w:r w:rsidRPr="00550DCF">
              <w:rPr>
                <w:rStyle w:val="Hyperlink"/>
                <w:rFonts w:asciiTheme="minorBidi" w:hAnsiTheme="minorBidi"/>
                <w:noProof/>
                <w:color w:val="0000BF" w:themeColor="hyperlink" w:themeShade="BF"/>
              </w:rPr>
              <w:t>2.1.4. Self-Organizing Team Structure</w:t>
            </w:r>
            <w:r>
              <w:rPr>
                <w:noProof/>
                <w:webHidden/>
              </w:rPr>
              <w:tab/>
            </w:r>
            <w:r>
              <w:rPr>
                <w:noProof/>
                <w:webHidden/>
              </w:rPr>
              <w:fldChar w:fldCharType="begin"/>
            </w:r>
            <w:r>
              <w:rPr>
                <w:noProof/>
                <w:webHidden/>
              </w:rPr>
              <w:instrText xml:space="preserve"> PAGEREF _Toc200365834 \h </w:instrText>
            </w:r>
            <w:r>
              <w:rPr>
                <w:noProof/>
                <w:webHidden/>
              </w:rPr>
            </w:r>
            <w:r>
              <w:rPr>
                <w:noProof/>
                <w:webHidden/>
              </w:rPr>
              <w:fldChar w:fldCharType="separate"/>
            </w:r>
            <w:r>
              <w:rPr>
                <w:noProof/>
                <w:webHidden/>
              </w:rPr>
              <w:t>11</w:t>
            </w:r>
            <w:r>
              <w:rPr>
                <w:noProof/>
                <w:webHidden/>
              </w:rPr>
              <w:fldChar w:fldCharType="end"/>
            </w:r>
          </w:hyperlink>
        </w:p>
        <w:p w14:paraId="336855BA" w14:textId="354B4D3B" w:rsidR="00CA49FF" w:rsidRDefault="00CA49FF">
          <w:pPr>
            <w:pStyle w:val="TOC3"/>
            <w:tabs>
              <w:tab w:val="right" w:leader="dot" w:pos="9344"/>
            </w:tabs>
            <w:rPr>
              <w:noProof/>
            </w:rPr>
          </w:pPr>
          <w:hyperlink w:anchor="_Toc200365835" w:history="1">
            <w:r w:rsidRPr="00550DCF">
              <w:rPr>
                <w:rStyle w:val="Hyperlink"/>
                <w:rFonts w:asciiTheme="minorBidi" w:hAnsiTheme="minorBidi"/>
                <w:noProof/>
                <w:color w:val="0000BF" w:themeColor="hyperlink" w:themeShade="BF"/>
              </w:rPr>
              <w:t>2.1.5. Scrum Ceremonies</w:t>
            </w:r>
            <w:r>
              <w:rPr>
                <w:noProof/>
                <w:webHidden/>
              </w:rPr>
              <w:tab/>
            </w:r>
            <w:r>
              <w:rPr>
                <w:noProof/>
                <w:webHidden/>
              </w:rPr>
              <w:fldChar w:fldCharType="begin"/>
            </w:r>
            <w:r>
              <w:rPr>
                <w:noProof/>
                <w:webHidden/>
              </w:rPr>
              <w:instrText xml:space="preserve"> PAGEREF _Toc200365835 \h </w:instrText>
            </w:r>
            <w:r>
              <w:rPr>
                <w:noProof/>
                <w:webHidden/>
              </w:rPr>
            </w:r>
            <w:r>
              <w:rPr>
                <w:noProof/>
                <w:webHidden/>
              </w:rPr>
              <w:fldChar w:fldCharType="separate"/>
            </w:r>
            <w:r>
              <w:rPr>
                <w:noProof/>
                <w:webHidden/>
              </w:rPr>
              <w:t>11</w:t>
            </w:r>
            <w:r>
              <w:rPr>
                <w:noProof/>
                <w:webHidden/>
              </w:rPr>
              <w:fldChar w:fldCharType="end"/>
            </w:r>
          </w:hyperlink>
        </w:p>
        <w:p w14:paraId="44AD8A4D" w14:textId="2F3759F6" w:rsidR="00CA49FF" w:rsidRDefault="00CA49FF">
          <w:pPr>
            <w:pStyle w:val="TOC3"/>
            <w:tabs>
              <w:tab w:val="right" w:leader="dot" w:pos="9344"/>
            </w:tabs>
            <w:rPr>
              <w:noProof/>
            </w:rPr>
          </w:pPr>
          <w:hyperlink w:anchor="_Toc200365836" w:history="1">
            <w:r w:rsidRPr="00550DCF">
              <w:rPr>
                <w:rStyle w:val="Hyperlink"/>
                <w:rFonts w:asciiTheme="minorBidi" w:hAnsiTheme="minorBidi"/>
                <w:noProof/>
                <w:color w:val="0000BF" w:themeColor="hyperlink" w:themeShade="BF"/>
              </w:rPr>
              <w:t>2.1.6. Sustainable Engineering Practices</w:t>
            </w:r>
            <w:r>
              <w:rPr>
                <w:noProof/>
                <w:webHidden/>
              </w:rPr>
              <w:tab/>
            </w:r>
            <w:r>
              <w:rPr>
                <w:noProof/>
                <w:webHidden/>
              </w:rPr>
              <w:fldChar w:fldCharType="begin"/>
            </w:r>
            <w:r>
              <w:rPr>
                <w:noProof/>
                <w:webHidden/>
              </w:rPr>
              <w:instrText xml:space="preserve"> PAGEREF _Toc200365836 \h </w:instrText>
            </w:r>
            <w:r>
              <w:rPr>
                <w:noProof/>
                <w:webHidden/>
              </w:rPr>
            </w:r>
            <w:r>
              <w:rPr>
                <w:noProof/>
                <w:webHidden/>
              </w:rPr>
              <w:fldChar w:fldCharType="separate"/>
            </w:r>
            <w:r>
              <w:rPr>
                <w:noProof/>
                <w:webHidden/>
              </w:rPr>
              <w:t>12</w:t>
            </w:r>
            <w:r>
              <w:rPr>
                <w:noProof/>
                <w:webHidden/>
              </w:rPr>
              <w:fldChar w:fldCharType="end"/>
            </w:r>
          </w:hyperlink>
        </w:p>
        <w:p w14:paraId="509F7B9F" w14:textId="1F804B67" w:rsidR="00CA49FF" w:rsidRDefault="00CA49FF">
          <w:pPr>
            <w:pStyle w:val="TOC3"/>
            <w:tabs>
              <w:tab w:val="right" w:leader="dot" w:pos="9344"/>
            </w:tabs>
            <w:rPr>
              <w:noProof/>
            </w:rPr>
          </w:pPr>
          <w:hyperlink w:anchor="_Toc200365837" w:history="1">
            <w:r w:rsidRPr="00550DCF">
              <w:rPr>
                <w:rStyle w:val="Hyperlink"/>
                <w:rFonts w:asciiTheme="minorBidi" w:hAnsiTheme="minorBidi"/>
                <w:noProof/>
                <w:color w:val="0000BF" w:themeColor="hyperlink" w:themeShade="BF"/>
              </w:rPr>
              <w:t>2.1.7. Iteration Structure and Feature Lifecycle</w:t>
            </w:r>
            <w:r>
              <w:rPr>
                <w:noProof/>
                <w:webHidden/>
              </w:rPr>
              <w:tab/>
            </w:r>
            <w:r>
              <w:rPr>
                <w:noProof/>
                <w:webHidden/>
              </w:rPr>
              <w:fldChar w:fldCharType="begin"/>
            </w:r>
            <w:r>
              <w:rPr>
                <w:noProof/>
                <w:webHidden/>
              </w:rPr>
              <w:instrText xml:space="preserve"> PAGEREF _Toc200365837 \h </w:instrText>
            </w:r>
            <w:r>
              <w:rPr>
                <w:noProof/>
                <w:webHidden/>
              </w:rPr>
            </w:r>
            <w:r>
              <w:rPr>
                <w:noProof/>
                <w:webHidden/>
              </w:rPr>
              <w:fldChar w:fldCharType="separate"/>
            </w:r>
            <w:r>
              <w:rPr>
                <w:noProof/>
                <w:webHidden/>
              </w:rPr>
              <w:t>12</w:t>
            </w:r>
            <w:r>
              <w:rPr>
                <w:noProof/>
                <w:webHidden/>
              </w:rPr>
              <w:fldChar w:fldCharType="end"/>
            </w:r>
          </w:hyperlink>
        </w:p>
        <w:p w14:paraId="11565FD3" w14:textId="2A143ABE" w:rsidR="00CA49FF" w:rsidRDefault="00CA49FF">
          <w:pPr>
            <w:pStyle w:val="TOC3"/>
            <w:tabs>
              <w:tab w:val="right" w:leader="dot" w:pos="9344"/>
            </w:tabs>
            <w:rPr>
              <w:noProof/>
            </w:rPr>
          </w:pPr>
          <w:hyperlink w:anchor="_Toc200365838" w:history="1">
            <w:r w:rsidRPr="00550DCF">
              <w:rPr>
                <w:rStyle w:val="Hyperlink"/>
                <w:rFonts w:asciiTheme="minorBidi" w:hAnsiTheme="minorBidi"/>
                <w:noProof/>
                <w:color w:val="0000BF" w:themeColor="hyperlink" w:themeShade="BF"/>
              </w:rPr>
              <w:t>2.1.8. Code Publication &amp; Versioning Strategy</w:t>
            </w:r>
            <w:r>
              <w:rPr>
                <w:noProof/>
                <w:webHidden/>
              </w:rPr>
              <w:tab/>
            </w:r>
            <w:r>
              <w:rPr>
                <w:noProof/>
                <w:webHidden/>
              </w:rPr>
              <w:fldChar w:fldCharType="begin"/>
            </w:r>
            <w:r>
              <w:rPr>
                <w:noProof/>
                <w:webHidden/>
              </w:rPr>
              <w:instrText xml:space="preserve"> PAGEREF _Toc200365838 \h </w:instrText>
            </w:r>
            <w:r>
              <w:rPr>
                <w:noProof/>
                <w:webHidden/>
              </w:rPr>
            </w:r>
            <w:r>
              <w:rPr>
                <w:noProof/>
                <w:webHidden/>
              </w:rPr>
              <w:fldChar w:fldCharType="separate"/>
            </w:r>
            <w:r>
              <w:rPr>
                <w:noProof/>
                <w:webHidden/>
              </w:rPr>
              <w:t>13</w:t>
            </w:r>
            <w:r>
              <w:rPr>
                <w:noProof/>
                <w:webHidden/>
              </w:rPr>
              <w:fldChar w:fldCharType="end"/>
            </w:r>
          </w:hyperlink>
        </w:p>
        <w:p w14:paraId="39A6EC0F" w14:textId="4647D8C5" w:rsidR="00CA49FF" w:rsidRDefault="00CA49FF">
          <w:pPr>
            <w:pStyle w:val="TOC2"/>
            <w:tabs>
              <w:tab w:val="right" w:leader="dot" w:pos="9344"/>
            </w:tabs>
            <w:rPr>
              <w:noProof/>
            </w:rPr>
          </w:pPr>
          <w:hyperlink w:anchor="_Toc200365839" w:history="1">
            <w:r w:rsidRPr="00550DCF">
              <w:rPr>
                <w:rStyle w:val="Hyperlink"/>
                <w:rFonts w:asciiTheme="minorBidi" w:hAnsiTheme="minorBidi"/>
                <w:noProof/>
                <w:color w:val="2626FF" w:themeColor="hyperlink" w:themeTint="D9"/>
              </w:rPr>
              <w:t>2.2. Remote Pair Programming for Complex Tasks</w:t>
            </w:r>
            <w:r>
              <w:rPr>
                <w:noProof/>
                <w:webHidden/>
              </w:rPr>
              <w:tab/>
            </w:r>
            <w:r>
              <w:rPr>
                <w:noProof/>
                <w:webHidden/>
              </w:rPr>
              <w:fldChar w:fldCharType="begin"/>
            </w:r>
            <w:r>
              <w:rPr>
                <w:noProof/>
                <w:webHidden/>
              </w:rPr>
              <w:instrText xml:space="preserve"> PAGEREF _Toc200365839 \h </w:instrText>
            </w:r>
            <w:r>
              <w:rPr>
                <w:noProof/>
                <w:webHidden/>
              </w:rPr>
            </w:r>
            <w:r>
              <w:rPr>
                <w:noProof/>
                <w:webHidden/>
              </w:rPr>
              <w:fldChar w:fldCharType="separate"/>
            </w:r>
            <w:r>
              <w:rPr>
                <w:noProof/>
                <w:webHidden/>
              </w:rPr>
              <w:t>13</w:t>
            </w:r>
            <w:r>
              <w:rPr>
                <w:noProof/>
                <w:webHidden/>
              </w:rPr>
              <w:fldChar w:fldCharType="end"/>
            </w:r>
          </w:hyperlink>
        </w:p>
        <w:p w14:paraId="53BABD16" w14:textId="70B5501F" w:rsidR="00CA49FF" w:rsidRDefault="00CA49FF">
          <w:pPr>
            <w:pStyle w:val="TOC3"/>
            <w:tabs>
              <w:tab w:val="right" w:leader="dot" w:pos="9344"/>
            </w:tabs>
            <w:rPr>
              <w:noProof/>
            </w:rPr>
          </w:pPr>
          <w:hyperlink w:anchor="_Toc200365840" w:history="1">
            <w:r w:rsidRPr="00550DCF">
              <w:rPr>
                <w:rStyle w:val="Hyperlink"/>
                <w:rFonts w:asciiTheme="minorBidi" w:hAnsiTheme="minorBidi"/>
                <w:noProof/>
                <w:color w:val="0000BF" w:themeColor="hyperlink" w:themeShade="BF"/>
              </w:rPr>
              <w:t>2.2.1 Purpose and Benefits</w:t>
            </w:r>
            <w:r>
              <w:rPr>
                <w:noProof/>
                <w:webHidden/>
              </w:rPr>
              <w:tab/>
            </w:r>
            <w:r>
              <w:rPr>
                <w:noProof/>
                <w:webHidden/>
              </w:rPr>
              <w:fldChar w:fldCharType="begin"/>
            </w:r>
            <w:r>
              <w:rPr>
                <w:noProof/>
                <w:webHidden/>
              </w:rPr>
              <w:instrText xml:space="preserve"> PAGEREF _Toc200365840 \h </w:instrText>
            </w:r>
            <w:r>
              <w:rPr>
                <w:noProof/>
                <w:webHidden/>
              </w:rPr>
            </w:r>
            <w:r>
              <w:rPr>
                <w:noProof/>
                <w:webHidden/>
              </w:rPr>
              <w:fldChar w:fldCharType="separate"/>
            </w:r>
            <w:r>
              <w:rPr>
                <w:noProof/>
                <w:webHidden/>
              </w:rPr>
              <w:t>13</w:t>
            </w:r>
            <w:r>
              <w:rPr>
                <w:noProof/>
                <w:webHidden/>
              </w:rPr>
              <w:fldChar w:fldCharType="end"/>
            </w:r>
          </w:hyperlink>
        </w:p>
        <w:p w14:paraId="3DF4D354" w14:textId="58FB32C9" w:rsidR="00CA49FF" w:rsidRDefault="00CA49FF">
          <w:pPr>
            <w:pStyle w:val="TOC3"/>
            <w:tabs>
              <w:tab w:val="right" w:leader="dot" w:pos="9344"/>
            </w:tabs>
            <w:rPr>
              <w:noProof/>
            </w:rPr>
          </w:pPr>
          <w:hyperlink w:anchor="_Toc200365841" w:history="1">
            <w:r w:rsidRPr="00550DCF">
              <w:rPr>
                <w:rStyle w:val="Hyperlink"/>
                <w:rFonts w:asciiTheme="minorBidi" w:hAnsiTheme="minorBidi"/>
                <w:noProof/>
                <w:color w:val="0000BF" w:themeColor="hyperlink" w:themeShade="BF"/>
              </w:rPr>
              <w:t>2.2.2 Setup and Approach</w:t>
            </w:r>
            <w:r>
              <w:rPr>
                <w:noProof/>
                <w:webHidden/>
              </w:rPr>
              <w:tab/>
            </w:r>
            <w:r>
              <w:rPr>
                <w:noProof/>
                <w:webHidden/>
              </w:rPr>
              <w:fldChar w:fldCharType="begin"/>
            </w:r>
            <w:r>
              <w:rPr>
                <w:noProof/>
                <w:webHidden/>
              </w:rPr>
              <w:instrText xml:space="preserve"> PAGEREF _Toc200365841 \h </w:instrText>
            </w:r>
            <w:r>
              <w:rPr>
                <w:noProof/>
                <w:webHidden/>
              </w:rPr>
            </w:r>
            <w:r>
              <w:rPr>
                <w:noProof/>
                <w:webHidden/>
              </w:rPr>
              <w:fldChar w:fldCharType="separate"/>
            </w:r>
            <w:r>
              <w:rPr>
                <w:noProof/>
                <w:webHidden/>
              </w:rPr>
              <w:t>14</w:t>
            </w:r>
            <w:r>
              <w:rPr>
                <w:noProof/>
                <w:webHidden/>
              </w:rPr>
              <w:fldChar w:fldCharType="end"/>
            </w:r>
          </w:hyperlink>
        </w:p>
        <w:p w14:paraId="745C0B4A" w14:textId="395AD3B3" w:rsidR="00CA49FF" w:rsidRDefault="00CA49FF">
          <w:pPr>
            <w:pStyle w:val="TOC2"/>
            <w:tabs>
              <w:tab w:val="right" w:leader="dot" w:pos="9344"/>
            </w:tabs>
            <w:rPr>
              <w:noProof/>
            </w:rPr>
          </w:pPr>
          <w:hyperlink w:anchor="_Toc200365842" w:history="1">
            <w:r w:rsidRPr="00550DCF">
              <w:rPr>
                <w:rStyle w:val="Hyperlink"/>
                <w:rFonts w:asciiTheme="minorBidi" w:hAnsiTheme="minorBidi"/>
                <w:noProof/>
                <w:color w:val="2626FF" w:themeColor="hyperlink" w:themeTint="D9"/>
              </w:rPr>
              <w:t>2.3. Managing a Multi-Service Platform with Scrum</w:t>
            </w:r>
            <w:r>
              <w:rPr>
                <w:noProof/>
                <w:webHidden/>
              </w:rPr>
              <w:tab/>
            </w:r>
            <w:r>
              <w:rPr>
                <w:noProof/>
                <w:webHidden/>
              </w:rPr>
              <w:fldChar w:fldCharType="begin"/>
            </w:r>
            <w:r>
              <w:rPr>
                <w:noProof/>
                <w:webHidden/>
              </w:rPr>
              <w:instrText xml:space="preserve"> PAGEREF _Toc200365842 \h </w:instrText>
            </w:r>
            <w:r>
              <w:rPr>
                <w:noProof/>
                <w:webHidden/>
              </w:rPr>
            </w:r>
            <w:r>
              <w:rPr>
                <w:noProof/>
                <w:webHidden/>
              </w:rPr>
              <w:fldChar w:fldCharType="separate"/>
            </w:r>
            <w:r>
              <w:rPr>
                <w:noProof/>
                <w:webHidden/>
              </w:rPr>
              <w:t>14</w:t>
            </w:r>
            <w:r>
              <w:rPr>
                <w:noProof/>
                <w:webHidden/>
              </w:rPr>
              <w:fldChar w:fldCharType="end"/>
            </w:r>
          </w:hyperlink>
        </w:p>
        <w:p w14:paraId="0A2A048E" w14:textId="50DB1FEE" w:rsidR="00CA49FF" w:rsidRDefault="00CA49FF">
          <w:pPr>
            <w:pStyle w:val="TOC2"/>
            <w:tabs>
              <w:tab w:val="right" w:leader="dot" w:pos="9344"/>
            </w:tabs>
            <w:rPr>
              <w:noProof/>
            </w:rPr>
          </w:pPr>
          <w:hyperlink w:anchor="_Toc200365843" w:history="1">
            <w:r w:rsidRPr="00550DCF">
              <w:rPr>
                <w:rStyle w:val="Hyperlink"/>
                <w:rFonts w:asciiTheme="minorBidi" w:hAnsiTheme="minorBidi"/>
                <w:noProof/>
                <w:color w:val="2626FF" w:themeColor="hyperlink" w:themeTint="D9"/>
              </w:rPr>
              <w:t>2.4. Project Management Tools: Jira</w:t>
            </w:r>
            <w:r>
              <w:rPr>
                <w:noProof/>
                <w:webHidden/>
              </w:rPr>
              <w:tab/>
            </w:r>
            <w:r>
              <w:rPr>
                <w:noProof/>
                <w:webHidden/>
              </w:rPr>
              <w:fldChar w:fldCharType="begin"/>
            </w:r>
            <w:r>
              <w:rPr>
                <w:noProof/>
                <w:webHidden/>
              </w:rPr>
              <w:instrText xml:space="preserve"> PAGEREF _Toc200365843 \h </w:instrText>
            </w:r>
            <w:r>
              <w:rPr>
                <w:noProof/>
                <w:webHidden/>
              </w:rPr>
            </w:r>
            <w:r>
              <w:rPr>
                <w:noProof/>
                <w:webHidden/>
              </w:rPr>
              <w:fldChar w:fldCharType="separate"/>
            </w:r>
            <w:r>
              <w:rPr>
                <w:noProof/>
                <w:webHidden/>
              </w:rPr>
              <w:t>14</w:t>
            </w:r>
            <w:r>
              <w:rPr>
                <w:noProof/>
                <w:webHidden/>
              </w:rPr>
              <w:fldChar w:fldCharType="end"/>
            </w:r>
          </w:hyperlink>
        </w:p>
        <w:p w14:paraId="08FD7A01" w14:textId="6870B264" w:rsidR="00CA49FF" w:rsidRDefault="00CA49FF">
          <w:pPr>
            <w:pStyle w:val="TOC3"/>
            <w:tabs>
              <w:tab w:val="right" w:leader="dot" w:pos="9344"/>
            </w:tabs>
            <w:rPr>
              <w:noProof/>
            </w:rPr>
          </w:pPr>
          <w:hyperlink w:anchor="_Toc200365844" w:history="1">
            <w:r w:rsidRPr="00550DCF">
              <w:rPr>
                <w:rStyle w:val="Hyperlink"/>
                <w:rFonts w:asciiTheme="minorBidi" w:hAnsiTheme="minorBidi"/>
                <w:noProof/>
                <w:color w:val="0000BF" w:themeColor="hyperlink" w:themeShade="BF"/>
              </w:rPr>
              <w:t>2.3.1. Epics, User Stories, and Tasks</w:t>
            </w:r>
            <w:r>
              <w:rPr>
                <w:noProof/>
                <w:webHidden/>
              </w:rPr>
              <w:tab/>
            </w:r>
            <w:r>
              <w:rPr>
                <w:noProof/>
                <w:webHidden/>
              </w:rPr>
              <w:fldChar w:fldCharType="begin"/>
            </w:r>
            <w:r>
              <w:rPr>
                <w:noProof/>
                <w:webHidden/>
              </w:rPr>
              <w:instrText xml:space="preserve"> PAGEREF _Toc200365844 \h </w:instrText>
            </w:r>
            <w:r>
              <w:rPr>
                <w:noProof/>
                <w:webHidden/>
              </w:rPr>
            </w:r>
            <w:r>
              <w:rPr>
                <w:noProof/>
                <w:webHidden/>
              </w:rPr>
              <w:fldChar w:fldCharType="separate"/>
            </w:r>
            <w:r>
              <w:rPr>
                <w:noProof/>
                <w:webHidden/>
              </w:rPr>
              <w:t>15</w:t>
            </w:r>
            <w:r>
              <w:rPr>
                <w:noProof/>
                <w:webHidden/>
              </w:rPr>
              <w:fldChar w:fldCharType="end"/>
            </w:r>
          </w:hyperlink>
        </w:p>
        <w:p w14:paraId="7F3E3799" w14:textId="09DF73E6" w:rsidR="00CA49FF" w:rsidRDefault="00CA49FF">
          <w:pPr>
            <w:pStyle w:val="TOC3"/>
            <w:tabs>
              <w:tab w:val="right" w:leader="dot" w:pos="9344"/>
            </w:tabs>
            <w:rPr>
              <w:noProof/>
            </w:rPr>
          </w:pPr>
          <w:hyperlink w:anchor="_Toc200365845" w:history="1">
            <w:r w:rsidRPr="00550DCF">
              <w:rPr>
                <w:rStyle w:val="Hyperlink"/>
                <w:rFonts w:asciiTheme="minorBidi" w:hAnsiTheme="minorBidi"/>
                <w:noProof/>
                <w:color w:val="0000BF" w:themeColor="hyperlink" w:themeShade="BF"/>
              </w:rPr>
              <w:t>2.3.2. Sprint Board and Burndown Charts</w:t>
            </w:r>
            <w:r>
              <w:rPr>
                <w:noProof/>
                <w:webHidden/>
              </w:rPr>
              <w:tab/>
            </w:r>
            <w:r>
              <w:rPr>
                <w:noProof/>
                <w:webHidden/>
              </w:rPr>
              <w:fldChar w:fldCharType="begin"/>
            </w:r>
            <w:r>
              <w:rPr>
                <w:noProof/>
                <w:webHidden/>
              </w:rPr>
              <w:instrText xml:space="preserve"> PAGEREF _Toc200365845 \h </w:instrText>
            </w:r>
            <w:r>
              <w:rPr>
                <w:noProof/>
                <w:webHidden/>
              </w:rPr>
            </w:r>
            <w:r>
              <w:rPr>
                <w:noProof/>
                <w:webHidden/>
              </w:rPr>
              <w:fldChar w:fldCharType="separate"/>
            </w:r>
            <w:r>
              <w:rPr>
                <w:noProof/>
                <w:webHidden/>
              </w:rPr>
              <w:t>15</w:t>
            </w:r>
            <w:r>
              <w:rPr>
                <w:noProof/>
                <w:webHidden/>
              </w:rPr>
              <w:fldChar w:fldCharType="end"/>
            </w:r>
          </w:hyperlink>
        </w:p>
        <w:p w14:paraId="10E7F47A" w14:textId="5E89CD76" w:rsidR="00CA49FF" w:rsidRDefault="00CA49FF">
          <w:pPr>
            <w:pStyle w:val="TOC3"/>
            <w:tabs>
              <w:tab w:val="right" w:leader="dot" w:pos="9344"/>
            </w:tabs>
            <w:rPr>
              <w:noProof/>
            </w:rPr>
          </w:pPr>
          <w:hyperlink w:anchor="_Toc200365846" w:history="1">
            <w:r w:rsidRPr="00550DCF">
              <w:rPr>
                <w:rStyle w:val="Hyperlink"/>
                <w:rFonts w:asciiTheme="minorBidi" w:hAnsiTheme="minorBidi"/>
                <w:noProof/>
                <w:color w:val="0000BF" w:themeColor="hyperlink" w:themeShade="BF"/>
              </w:rPr>
              <w:t>2.3.3. Visual Artifacts from Jira Workspace</w:t>
            </w:r>
            <w:r>
              <w:rPr>
                <w:noProof/>
                <w:webHidden/>
              </w:rPr>
              <w:tab/>
            </w:r>
            <w:r>
              <w:rPr>
                <w:noProof/>
                <w:webHidden/>
              </w:rPr>
              <w:fldChar w:fldCharType="begin"/>
            </w:r>
            <w:r>
              <w:rPr>
                <w:noProof/>
                <w:webHidden/>
              </w:rPr>
              <w:instrText xml:space="preserve"> PAGEREF _Toc200365846 \h </w:instrText>
            </w:r>
            <w:r>
              <w:rPr>
                <w:noProof/>
                <w:webHidden/>
              </w:rPr>
            </w:r>
            <w:r>
              <w:rPr>
                <w:noProof/>
                <w:webHidden/>
              </w:rPr>
              <w:fldChar w:fldCharType="separate"/>
            </w:r>
            <w:r>
              <w:rPr>
                <w:noProof/>
                <w:webHidden/>
              </w:rPr>
              <w:t>15</w:t>
            </w:r>
            <w:r>
              <w:rPr>
                <w:noProof/>
                <w:webHidden/>
              </w:rPr>
              <w:fldChar w:fldCharType="end"/>
            </w:r>
          </w:hyperlink>
        </w:p>
        <w:p w14:paraId="2D9AA498" w14:textId="54A05F64" w:rsidR="00CA49FF" w:rsidRDefault="00CA49FF">
          <w:pPr>
            <w:pStyle w:val="TOC2"/>
            <w:tabs>
              <w:tab w:val="right" w:leader="dot" w:pos="9344"/>
            </w:tabs>
            <w:rPr>
              <w:noProof/>
            </w:rPr>
          </w:pPr>
          <w:hyperlink w:anchor="_Toc200365847" w:history="1">
            <w:r w:rsidRPr="00550DCF">
              <w:rPr>
                <w:rStyle w:val="Hyperlink"/>
                <w:rFonts w:asciiTheme="minorBidi" w:hAnsiTheme="minorBidi"/>
                <w:noProof/>
                <w:color w:val="2626FF" w:themeColor="hyperlink" w:themeTint="D9"/>
              </w:rPr>
              <w:t>2.5. Version Control Strategy</w:t>
            </w:r>
            <w:r>
              <w:rPr>
                <w:noProof/>
                <w:webHidden/>
              </w:rPr>
              <w:tab/>
            </w:r>
            <w:r>
              <w:rPr>
                <w:noProof/>
                <w:webHidden/>
              </w:rPr>
              <w:fldChar w:fldCharType="begin"/>
            </w:r>
            <w:r>
              <w:rPr>
                <w:noProof/>
                <w:webHidden/>
              </w:rPr>
              <w:instrText xml:space="preserve"> PAGEREF _Toc200365847 \h </w:instrText>
            </w:r>
            <w:r>
              <w:rPr>
                <w:noProof/>
                <w:webHidden/>
              </w:rPr>
            </w:r>
            <w:r>
              <w:rPr>
                <w:noProof/>
                <w:webHidden/>
              </w:rPr>
              <w:fldChar w:fldCharType="separate"/>
            </w:r>
            <w:r>
              <w:rPr>
                <w:noProof/>
                <w:webHidden/>
              </w:rPr>
              <w:t>16</w:t>
            </w:r>
            <w:r>
              <w:rPr>
                <w:noProof/>
                <w:webHidden/>
              </w:rPr>
              <w:fldChar w:fldCharType="end"/>
            </w:r>
          </w:hyperlink>
        </w:p>
        <w:p w14:paraId="20A91E82" w14:textId="6CA39D37" w:rsidR="00CA49FF" w:rsidRDefault="00CA49FF">
          <w:pPr>
            <w:pStyle w:val="TOC3"/>
            <w:tabs>
              <w:tab w:val="right" w:leader="dot" w:pos="9344"/>
            </w:tabs>
            <w:rPr>
              <w:noProof/>
            </w:rPr>
          </w:pPr>
          <w:hyperlink w:anchor="_Toc200365848" w:history="1">
            <w:r w:rsidRPr="00550DCF">
              <w:rPr>
                <w:rStyle w:val="Hyperlink"/>
                <w:rFonts w:asciiTheme="minorBidi" w:hAnsiTheme="minorBidi"/>
                <w:noProof/>
                <w:color w:val="0000BF" w:themeColor="hyperlink" w:themeShade="BF"/>
              </w:rPr>
              <w:t>2.4.1. Branching and Git</w:t>
            </w:r>
            <w:r>
              <w:rPr>
                <w:noProof/>
                <w:webHidden/>
              </w:rPr>
              <w:tab/>
            </w:r>
            <w:r>
              <w:rPr>
                <w:noProof/>
                <w:webHidden/>
              </w:rPr>
              <w:fldChar w:fldCharType="begin"/>
            </w:r>
            <w:r>
              <w:rPr>
                <w:noProof/>
                <w:webHidden/>
              </w:rPr>
              <w:instrText xml:space="preserve"> PAGEREF _Toc200365848 \h </w:instrText>
            </w:r>
            <w:r>
              <w:rPr>
                <w:noProof/>
                <w:webHidden/>
              </w:rPr>
            </w:r>
            <w:r>
              <w:rPr>
                <w:noProof/>
                <w:webHidden/>
              </w:rPr>
              <w:fldChar w:fldCharType="separate"/>
            </w:r>
            <w:r>
              <w:rPr>
                <w:noProof/>
                <w:webHidden/>
              </w:rPr>
              <w:t>16</w:t>
            </w:r>
            <w:r>
              <w:rPr>
                <w:noProof/>
                <w:webHidden/>
              </w:rPr>
              <w:fldChar w:fldCharType="end"/>
            </w:r>
          </w:hyperlink>
        </w:p>
        <w:p w14:paraId="1304190D" w14:textId="5964EC43" w:rsidR="00CA49FF" w:rsidRDefault="00CA49FF">
          <w:pPr>
            <w:pStyle w:val="TOC2"/>
            <w:tabs>
              <w:tab w:val="right" w:leader="dot" w:pos="9344"/>
            </w:tabs>
            <w:rPr>
              <w:noProof/>
            </w:rPr>
          </w:pPr>
          <w:hyperlink w:anchor="_Toc200365849" w:history="1">
            <w:r w:rsidRPr="00550DCF">
              <w:rPr>
                <w:rStyle w:val="Hyperlink"/>
                <w:rFonts w:asciiTheme="minorBidi" w:hAnsiTheme="minorBidi"/>
                <w:noProof/>
                <w:color w:val="2626FF" w:themeColor="hyperlink" w:themeTint="D9"/>
              </w:rPr>
              <w:t>2.6. Communication and Collaboration</w:t>
            </w:r>
            <w:r>
              <w:rPr>
                <w:noProof/>
                <w:webHidden/>
              </w:rPr>
              <w:tab/>
            </w:r>
            <w:r>
              <w:rPr>
                <w:noProof/>
                <w:webHidden/>
              </w:rPr>
              <w:fldChar w:fldCharType="begin"/>
            </w:r>
            <w:r>
              <w:rPr>
                <w:noProof/>
                <w:webHidden/>
              </w:rPr>
              <w:instrText xml:space="preserve"> PAGEREF _Toc200365849 \h </w:instrText>
            </w:r>
            <w:r>
              <w:rPr>
                <w:noProof/>
                <w:webHidden/>
              </w:rPr>
            </w:r>
            <w:r>
              <w:rPr>
                <w:noProof/>
                <w:webHidden/>
              </w:rPr>
              <w:fldChar w:fldCharType="separate"/>
            </w:r>
            <w:r>
              <w:rPr>
                <w:noProof/>
                <w:webHidden/>
              </w:rPr>
              <w:t>16</w:t>
            </w:r>
            <w:r>
              <w:rPr>
                <w:noProof/>
                <w:webHidden/>
              </w:rPr>
              <w:fldChar w:fldCharType="end"/>
            </w:r>
          </w:hyperlink>
        </w:p>
        <w:p w14:paraId="1F41C790" w14:textId="43B68A88" w:rsidR="00CA49FF" w:rsidRDefault="00CA49FF">
          <w:pPr>
            <w:pStyle w:val="TOC3"/>
            <w:tabs>
              <w:tab w:val="right" w:leader="dot" w:pos="9344"/>
            </w:tabs>
            <w:rPr>
              <w:noProof/>
            </w:rPr>
          </w:pPr>
          <w:hyperlink w:anchor="_Toc200365850" w:history="1">
            <w:r w:rsidRPr="00550DCF">
              <w:rPr>
                <w:rStyle w:val="Hyperlink"/>
                <w:rFonts w:asciiTheme="minorBidi" w:hAnsiTheme="minorBidi"/>
                <w:noProof/>
                <w:color w:val="0000BF" w:themeColor="hyperlink" w:themeShade="BF"/>
              </w:rPr>
              <w:t>2.6.1 Primary Communication Channels</w:t>
            </w:r>
            <w:r>
              <w:rPr>
                <w:noProof/>
                <w:webHidden/>
              </w:rPr>
              <w:tab/>
            </w:r>
            <w:r>
              <w:rPr>
                <w:noProof/>
                <w:webHidden/>
              </w:rPr>
              <w:fldChar w:fldCharType="begin"/>
            </w:r>
            <w:r>
              <w:rPr>
                <w:noProof/>
                <w:webHidden/>
              </w:rPr>
              <w:instrText xml:space="preserve"> PAGEREF _Toc200365850 \h </w:instrText>
            </w:r>
            <w:r>
              <w:rPr>
                <w:noProof/>
                <w:webHidden/>
              </w:rPr>
            </w:r>
            <w:r>
              <w:rPr>
                <w:noProof/>
                <w:webHidden/>
              </w:rPr>
              <w:fldChar w:fldCharType="separate"/>
            </w:r>
            <w:r>
              <w:rPr>
                <w:noProof/>
                <w:webHidden/>
              </w:rPr>
              <w:t>16</w:t>
            </w:r>
            <w:r>
              <w:rPr>
                <w:noProof/>
                <w:webHidden/>
              </w:rPr>
              <w:fldChar w:fldCharType="end"/>
            </w:r>
          </w:hyperlink>
        </w:p>
        <w:p w14:paraId="3991AFDC" w14:textId="13B1B430" w:rsidR="00CA49FF" w:rsidRDefault="00CA49FF">
          <w:pPr>
            <w:pStyle w:val="TOC3"/>
            <w:tabs>
              <w:tab w:val="right" w:leader="dot" w:pos="9344"/>
            </w:tabs>
            <w:rPr>
              <w:noProof/>
            </w:rPr>
          </w:pPr>
          <w:hyperlink w:anchor="_Toc200365851" w:history="1">
            <w:r w:rsidRPr="00550DCF">
              <w:rPr>
                <w:rStyle w:val="Hyperlink"/>
                <w:rFonts w:asciiTheme="minorBidi" w:hAnsiTheme="minorBidi"/>
                <w:noProof/>
                <w:color w:val="0000BF" w:themeColor="hyperlink" w:themeShade="BF"/>
              </w:rPr>
              <w:t>2.6.2 Meeting Cadence</w:t>
            </w:r>
            <w:r>
              <w:rPr>
                <w:noProof/>
                <w:webHidden/>
              </w:rPr>
              <w:tab/>
            </w:r>
            <w:r>
              <w:rPr>
                <w:noProof/>
                <w:webHidden/>
              </w:rPr>
              <w:fldChar w:fldCharType="begin"/>
            </w:r>
            <w:r>
              <w:rPr>
                <w:noProof/>
                <w:webHidden/>
              </w:rPr>
              <w:instrText xml:space="preserve"> PAGEREF _Toc200365851 \h </w:instrText>
            </w:r>
            <w:r>
              <w:rPr>
                <w:noProof/>
                <w:webHidden/>
              </w:rPr>
            </w:r>
            <w:r>
              <w:rPr>
                <w:noProof/>
                <w:webHidden/>
              </w:rPr>
              <w:fldChar w:fldCharType="separate"/>
            </w:r>
            <w:r>
              <w:rPr>
                <w:noProof/>
                <w:webHidden/>
              </w:rPr>
              <w:t>17</w:t>
            </w:r>
            <w:r>
              <w:rPr>
                <w:noProof/>
                <w:webHidden/>
              </w:rPr>
              <w:fldChar w:fldCharType="end"/>
            </w:r>
          </w:hyperlink>
        </w:p>
        <w:p w14:paraId="25146EE1" w14:textId="73E825C0" w:rsidR="00CA49FF" w:rsidRDefault="00CA49FF">
          <w:pPr>
            <w:pStyle w:val="TOC1"/>
            <w:tabs>
              <w:tab w:val="right" w:leader="dot" w:pos="9344"/>
            </w:tabs>
            <w:rPr>
              <w:noProof/>
            </w:rPr>
          </w:pPr>
          <w:hyperlink w:anchor="_Toc200365852" w:history="1">
            <w:r w:rsidRPr="00550DCF">
              <w:rPr>
                <w:rStyle w:val="Hyperlink"/>
                <w:rFonts w:asciiTheme="minorBidi" w:hAnsiTheme="minorBidi"/>
                <w:noProof/>
              </w:rPr>
              <w:t>Chapter 3: Requirements Engineering</w:t>
            </w:r>
            <w:r>
              <w:rPr>
                <w:noProof/>
                <w:webHidden/>
              </w:rPr>
              <w:tab/>
            </w:r>
            <w:r>
              <w:rPr>
                <w:noProof/>
                <w:webHidden/>
              </w:rPr>
              <w:fldChar w:fldCharType="begin"/>
            </w:r>
            <w:r>
              <w:rPr>
                <w:noProof/>
                <w:webHidden/>
              </w:rPr>
              <w:instrText xml:space="preserve"> PAGEREF _Toc200365852 \h </w:instrText>
            </w:r>
            <w:r>
              <w:rPr>
                <w:noProof/>
                <w:webHidden/>
              </w:rPr>
            </w:r>
            <w:r>
              <w:rPr>
                <w:noProof/>
                <w:webHidden/>
              </w:rPr>
              <w:fldChar w:fldCharType="separate"/>
            </w:r>
            <w:r>
              <w:rPr>
                <w:noProof/>
                <w:webHidden/>
              </w:rPr>
              <w:t>18</w:t>
            </w:r>
            <w:r>
              <w:rPr>
                <w:noProof/>
                <w:webHidden/>
              </w:rPr>
              <w:fldChar w:fldCharType="end"/>
            </w:r>
          </w:hyperlink>
        </w:p>
        <w:p w14:paraId="1BEE6D0E" w14:textId="0B0AD26F" w:rsidR="00CA49FF" w:rsidRDefault="00CA49FF">
          <w:pPr>
            <w:pStyle w:val="TOC1"/>
            <w:tabs>
              <w:tab w:val="right" w:leader="dot" w:pos="9344"/>
            </w:tabs>
            <w:rPr>
              <w:noProof/>
            </w:rPr>
          </w:pPr>
          <w:hyperlink w:anchor="_Toc200365853" w:history="1">
            <w:r w:rsidRPr="00550DCF">
              <w:rPr>
                <w:rStyle w:val="Hyperlink"/>
                <w:rFonts w:asciiTheme="minorBidi" w:hAnsiTheme="minorBidi"/>
                <w:noProof/>
              </w:rPr>
              <w:t>Chapter 4: System Design and Architecture</w:t>
            </w:r>
            <w:r>
              <w:rPr>
                <w:noProof/>
                <w:webHidden/>
              </w:rPr>
              <w:tab/>
            </w:r>
            <w:r>
              <w:rPr>
                <w:noProof/>
                <w:webHidden/>
              </w:rPr>
              <w:fldChar w:fldCharType="begin"/>
            </w:r>
            <w:r>
              <w:rPr>
                <w:noProof/>
                <w:webHidden/>
              </w:rPr>
              <w:instrText xml:space="preserve"> PAGEREF _Toc200365853 \h </w:instrText>
            </w:r>
            <w:r>
              <w:rPr>
                <w:noProof/>
                <w:webHidden/>
              </w:rPr>
            </w:r>
            <w:r>
              <w:rPr>
                <w:noProof/>
                <w:webHidden/>
              </w:rPr>
              <w:fldChar w:fldCharType="separate"/>
            </w:r>
            <w:r>
              <w:rPr>
                <w:noProof/>
                <w:webHidden/>
              </w:rPr>
              <w:t>19</w:t>
            </w:r>
            <w:r>
              <w:rPr>
                <w:noProof/>
                <w:webHidden/>
              </w:rPr>
              <w:fldChar w:fldCharType="end"/>
            </w:r>
          </w:hyperlink>
        </w:p>
        <w:p w14:paraId="24DA7839" w14:textId="74AFDB19" w:rsidR="00CA49FF" w:rsidRDefault="00CA49FF">
          <w:pPr>
            <w:pStyle w:val="TOC1"/>
            <w:tabs>
              <w:tab w:val="right" w:leader="dot" w:pos="9344"/>
            </w:tabs>
            <w:rPr>
              <w:noProof/>
            </w:rPr>
          </w:pPr>
          <w:hyperlink w:anchor="_Toc200365854" w:history="1">
            <w:r w:rsidRPr="00550DCF">
              <w:rPr>
                <w:rStyle w:val="Hyperlink"/>
                <w:rFonts w:asciiTheme="minorBidi" w:hAnsiTheme="minorBidi"/>
                <w:noProof/>
              </w:rPr>
              <w:t>Chapter 5: Technology Stack and Rationale</w:t>
            </w:r>
            <w:r>
              <w:rPr>
                <w:noProof/>
                <w:webHidden/>
              </w:rPr>
              <w:tab/>
            </w:r>
            <w:r>
              <w:rPr>
                <w:noProof/>
                <w:webHidden/>
              </w:rPr>
              <w:fldChar w:fldCharType="begin"/>
            </w:r>
            <w:r>
              <w:rPr>
                <w:noProof/>
                <w:webHidden/>
              </w:rPr>
              <w:instrText xml:space="preserve"> PAGEREF _Toc200365854 \h </w:instrText>
            </w:r>
            <w:r>
              <w:rPr>
                <w:noProof/>
                <w:webHidden/>
              </w:rPr>
            </w:r>
            <w:r>
              <w:rPr>
                <w:noProof/>
                <w:webHidden/>
              </w:rPr>
              <w:fldChar w:fldCharType="separate"/>
            </w:r>
            <w:r>
              <w:rPr>
                <w:noProof/>
                <w:webHidden/>
              </w:rPr>
              <w:t>20</w:t>
            </w:r>
            <w:r>
              <w:rPr>
                <w:noProof/>
                <w:webHidden/>
              </w:rPr>
              <w:fldChar w:fldCharType="end"/>
            </w:r>
          </w:hyperlink>
        </w:p>
        <w:p w14:paraId="6C42D6C8" w14:textId="71B0803E" w:rsidR="00CA49FF" w:rsidRDefault="00CA49FF">
          <w:pPr>
            <w:pStyle w:val="TOC1"/>
            <w:tabs>
              <w:tab w:val="right" w:leader="dot" w:pos="9344"/>
            </w:tabs>
            <w:rPr>
              <w:noProof/>
            </w:rPr>
          </w:pPr>
          <w:hyperlink w:anchor="_Toc200365855" w:history="1">
            <w:r w:rsidRPr="00550DCF">
              <w:rPr>
                <w:rStyle w:val="Hyperlink"/>
                <w:rFonts w:asciiTheme="minorBidi" w:hAnsiTheme="minorBidi"/>
                <w:noProof/>
              </w:rPr>
              <w:t>Chapter 6: Implementation</w:t>
            </w:r>
            <w:r>
              <w:rPr>
                <w:noProof/>
                <w:webHidden/>
              </w:rPr>
              <w:tab/>
            </w:r>
            <w:r>
              <w:rPr>
                <w:noProof/>
                <w:webHidden/>
              </w:rPr>
              <w:fldChar w:fldCharType="begin"/>
            </w:r>
            <w:r>
              <w:rPr>
                <w:noProof/>
                <w:webHidden/>
              </w:rPr>
              <w:instrText xml:space="preserve"> PAGEREF _Toc200365855 \h </w:instrText>
            </w:r>
            <w:r>
              <w:rPr>
                <w:noProof/>
                <w:webHidden/>
              </w:rPr>
            </w:r>
            <w:r>
              <w:rPr>
                <w:noProof/>
                <w:webHidden/>
              </w:rPr>
              <w:fldChar w:fldCharType="separate"/>
            </w:r>
            <w:r>
              <w:rPr>
                <w:noProof/>
                <w:webHidden/>
              </w:rPr>
              <w:t>21</w:t>
            </w:r>
            <w:r>
              <w:rPr>
                <w:noProof/>
                <w:webHidden/>
              </w:rPr>
              <w:fldChar w:fldCharType="end"/>
            </w:r>
          </w:hyperlink>
        </w:p>
        <w:p w14:paraId="5B3699B6" w14:textId="5D6CCD61" w:rsidR="00CA49FF" w:rsidRDefault="00CA49FF">
          <w:pPr>
            <w:pStyle w:val="TOC1"/>
            <w:tabs>
              <w:tab w:val="right" w:leader="dot" w:pos="9344"/>
            </w:tabs>
            <w:rPr>
              <w:noProof/>
            </w:rPr>
          </w:pPr>
          <w:hyperlink w:anchor="_Toc200365856" w:history="1">
            <w:r w:rsidRPr="00550DCF">
              <w:rPr>
                <w:rStyle w:val="Hyperlink"/>
                <w:rFonts w:asciiTheme="minorBidi" w:hAnsiTheme="minorBidi"/>
                <w:noProof/>
              </w:rPr>
              <w:t>Chapter 7: Testing</w:t>
            </w:r>
            <w:r>
              <w:rPr>
                <w:noProof/>
                <w:webHidden/>
              </w:rPr>
              <w:tab/>
            </w:r>
            <w:r>
              <w:rPr>
                <w:noProof/>
                <w:webHidden/>
              </w:rPr>
              <w:fldChar w:fldCharType="begin"/>
            </w:r>
            <w:r>
              <w:rPr>
                <w:noProof/>
                <w:webHidden/>
              </w:rPr>
              <w:instrText xml:space="preserve"> PAGEREF _Toc200365856 \h </w:instrText>
            </w:r>
            <w:r>
              <w:rPr>
                <w:noProof/>
                <w:webHidden/>
              </w:rPr>
            </w:r>
            <w:r>
              <w:rPr>
                <w:noProof/>
                <w:webHidden/>
              </w:rPr>
              <w:fldChar w:fldCharType="separate"/>
            </w:r>
            <w:r>
              <w:rPr>
                <w:noProof/>
                <w:webHidden/>
              </w:rPr>
              <w:t>22</w:t>
            </w:r>
            <w:r>
              <w:rPr>
                <w:noProof/>
                <w:webHidden/>
              </w:rPr>
              <w:fldChar w:fldCharType="end"/>
            </w:r>
          </w:hyperlink>
        </w:p>
        <w:p w14:paraId="58B3BA0D" w14:textId="3DB47DEB" w:rsidR="00CA49FF" w:rsidRDefault="00CA49FF">
          <w:pPr>
            <w:pStyle w:val="TOC1"/>
            <w:tabs>
              <w:tab w:val="right" w:leader="dot" w:pos="9344"/>
            </w:tabs>
            <w:rPr>
              <w:noProof/>
            </w:rPr>
          </w:pPr>
          <w:hyperlink w:anchor="_Toc200365857" w:history="1">
            <w:r w:rsidRPr="00550DCF">
              <w:rPr>
                <w:rStyle w:val="Hyperlink"/>
                <w:rFonts w:asciiTheme="minorBidi" w:hAnsiTheme="minorBidi"/>
                <w:noProof/>
              </w:rPr>
              <w:t>Chapter 8: Conclusion and Future Work</w:t>
            </w:r>
            <w:r>
              <w:rPr>
                <w:noProof/>
                <w:webHidden/>
              </w:rPr>
              <w:tab/>
            </w:r>
            <w:r>
              <w:rPr>
                <w:noProof/>
                <w:webHidden/>
              </w:rPr>
              <w:fldChar w:fldCharType="begin"/>
            </w:r>
            <w:r>
              <w:rPr>
                <w:noProof/>
                <w:webHidden/>
              </w:rPr>
              <w:instrText xml:space="preserve"> PAGEREF _Toc200365857 \h </w:instrText>
            </w:r>
            <w:r>
              <w:rPr>
                <w:noProof/>
                <w:webHidden/>
              </w:rPr>
            </w:r>
            <w:r>
              <w:rPr>
                <w:noProof/>
                <w:webHidden/>
              </w:rPr>
              <w:fldChar w:fldCharType="separate"/>
            </w:r>
            <w:r>
              <w:rPr>
                <w:noProof/>
                <w:webHidden/>
              </w:rPr>
              <w:t>23</w:t>
            </w:r>
            <w:r>
              <w:rPr>
                <w:noProof/>
                <w:webHidden/>
              </w:rPr>
              <w:fldChar w:fldCharType="end"/>
            </w:r>
          </w:hyperlink>
        </w:p>
        <w:p w14:paraId="01F563E3" w14:textId="131F9139" w:rsidR="00CA49FF" w:rsidRDefault="00CA49FF">
          <w:pPr>
            <w:pStyle w:val="TOC1"/>
            <w:tabs>
              <w:tab w:val="right" w:leader="dot" w:pos="9344"/>
            </w:tabs>
            <w:rPr>
              <w:noProof/>
            </w:rPr>
          </w:pPr>
          <w:hyperlink w:anchor="_Toc200365858" w:history="1">
            <w:r w:rsidRPr="00550DCF">
              <w:rPr>
                <w:rStyle w:val="Hyperlink"/>
                <w:rFonts w:asciiTheme="minorBidi" w:hAnsiTheme="minorBidi"/>
                <w:noProof/>
              </w:rPr>
              <w:t>Appendices</w:t>
            </w:r>
            <w:r>
              <w:rPr>
                <w:noProof/>
                <w:webHidden/>
              </w:rPr>
              <w:tab/>
            </w:r>
            <w:r>
              <w:rPr>
                <w:noProof/>
                <w:webHidden/>
              </w:rPr>
              <w:fldChar w:fldCharType="begin"/>
            </w:r>
            <w:r>
              <w:rPr>
                <w:noProof/>
                <w:webHidden/>
              </w:rPr>
              <w:instrText xml:space="preserve"> PAGEREF _Toc200365858 \h </w:instrText>
            </w:r>
            <w:r>
              <w:rPr>
                <w:noProof/>
                <w:webHidden/>
              </w:rPr>
            </w:r>
            <w:r>
              <w:rPr>
                <w:noProof/>
                <w:webHidden/>
              </w:rPr>
              <w:fldChar w:fldCharType="separate"/>
            </w:r>
            <w:r>
              <w:rPr>
                <w:noProof/>
                <w:webHidden/>
              </w:rPr>
              <w:t>24</w:t>
            </w:r>
            <w:r>
              <w:rPr>
                <w:noProof/>
                <w:webHidden/>
              </w:rPr>
              <w:fldChar w:fldCharType="end"/>
            </w:r>
          </w:hyperlink>
        </w:p>
        <w:p w14:paraId="2F06BB6B" w14:textId="3E05A2CD" w:rsidR="00CA49FF" w:rsidRDefault="00CA49FF">
          <w:r>
            <w:rPr>
              <w:b/>
              <w:bCs/>
              <w:noProof/>
            </w:rPr>
            <w:fldChar w:fldCharType="end"/>
          </w:r>
        </w:p>
      </w:sdtContent>
    </w:sdt>
    <w:p w14:paraId="0F3258AB" w14:textId="4898C6C2" w:rsidR="00746B61" w:rsidRDefault="00C16E2C" w:rsidP="00C41E5C">
      <w:pPr>
        <w:pStyle w:val="Heading1"/>
        <w:spacing w:before="0" w:after="480" w:line="240" w:lineRule="auto"/>
        <w:jc w:val="center"/>
        <w:rPr>
          <w:rFonts w:asciiTheme="minorBidi" w:hAnsiTheme="minorBidi"/>
          <w:b w:val="0"/>
          <w:bCs w:val="0"/>
        </w:rPr>
      </w:pPr>
      <w:r>
        <w:br w:type="page"/>
      </w:r>
    </w:p>
    <w:p w14:paraId="61212D16" w14:textId="57CF4A5E" w:rsidR="00D57572" w:rsidRDefault="00D57572" w:rsidP="00D57572">
      <w:pPr>
        <w:pStyle w:val="Heading1"/>
        <w:spacing w:before="0" w:after="480" w:line="240" w:lineRule="auto"/>
        <w:jc w:val="center"/>
        <w:rPr>
          <w:rFonts w:asciiTheme="minorBidi" w:hAnsiTheme="minorBidi" w:cstheme="minorBidi"/>
          <w:color w:val="404040" w:themeColor="text1" w:themeTint="BF"/>
          <w:sz w:val="40"/>
          <w:szCs w:val="40"/>
        </w:rPr>
      </w:pPr>
      <w:bookmarkStart w:id="6" w:name="_Toc200365818"/>
      <w:r>
        <w:rPr>
          <w:rFonts w:asciiTheme="minorBidi" w:hAnsiTheme="minorBidi" w:cstheme="minorBidi"/>
          <w:color w:val="404040" w:themeColor="text1" w:themeTint="BF"/>
          <w:sz w:val="40"/>
          <w:szCs w:val="40"/>
        </w:rPr>
        <w:lastRenderedPageBreak/>
        <w:t xml:space="preserve">Table of </w:t>
      </w:r>
      <w:r w:rsidR="006F7ADC">
        <w:rPr>
          <w:rFonts w:asciiTheme="minorBidi" w:hAnsiTheme="minorBidi" w:cstheme="minorBidi"/>
          <w:color w:val="404040" w:themeColor="text1" w:themeTint="BF"/>
          <w:sz w:val="40"/>
          <w:szCs w:val="40"/>
        </w:rPr>
        <w:t>Figures</w:t>
      </w:r>
      <w:bookmarkEnd w:id="6"/>
    </w:p>
    <w:p w14:paraId="2E774B20" w14:textId="3573330D" w:rsidR="008F3BA8" w:rsidRDefault="00746B61">
      <w:pPr>
        <w:pStyle w:val="TableofFigures"/>
        <w:tabs>
          <w:tab w:val="right" w:leader="dot" w:pos="9344"/>
        </w:tabs>
        <w:rPr>
          <w:noProof/>
        </w:rPr>
      </w:pPr>
      <w:r>
        <w:rPr>
          <w:rFonts w:asciiTheme="minorBidi" w:hAnsiTheme="minorBidi"/>
        </w:rPr>
        <w:fldChar w:fldCharType="begin"/>
      </w:r>
      <w:r>
        <w:rPr>
          <w:rFonts w:asciiTheme="minorBidi" w:hAnsiTheme="minorBidi"/>
        </w:rPr>
        <w:instrText xml:space="preserve"> TOC \h \z \c "Figure" </w:instrText>
      </w:r>
      <w:r>
        <w:rPr>
          <w:rFonts w:asciiTheme="minorBidi" w:hAnsiTheme="minorBidi"/>
        </w:rPr>
        <w:fldChar w:fldCharType="separate"/>
      </w:r>
      <w:hyperlink r:id="rId10" w:anchor="_Toc172373580" w:history="1">
        <w:r w:rsidR="008F3BA8" w:rsidRPr="005A576B">
          <w:rPr>
            <w:rStyle w:val="Hyperlink"/>
            <w:noProof/>
          </w:rPr>
          <w:t>Figure 1:logo</w:t>
        </w:r>
        <w:r w:rsidR="008F3BA8">
          <w:rPr>
            <w:noProof/>
            <w:webHidden/>
          </w:rPr>
          <w:tab/>
        </w:r>
        <w:r w:rsidR="008F3BA8">
          <w:rPr>
            <w:noProof/>
            <w:webHidden/>
          </w:rPr>
          <w:fldChar w:fldCharType="begin"/>
        </w:r>
        <w:r w:rsidR="008F3BA8">
          <w:rPr>
            <w:noProof/>
            <w:webHidden/>
          </w:rPr>
          <w:instrText xml:space="preserve"> PAGEREF _Toc172373580 \h </w:instrText>
        </w:r>
        <w:r w:rsidR="008F3BA8">
          <w:rPr>
            <w:noProof/>
            <w:webHidden/>
          </w:rPr>
        </w:r>
        <w:r w:rsidR="008F3BA8">
          <w:rPr>
            <w:noProof/>
            <w:webHidden/>
          </w:rPr>
          <w:fldChar w:fldCharType="separate"/>
        </w:r>
        <w:r w:rsidR="00986166">
          <w:rPr>
            <w:noProof/>
            <w:webHidden/>
          </w:rPr>
          <w:t>8</w:t>
        </w:r>
        <w:r w:rsidR="008F3BA8">
          <w:rPr>
            <w:noProof/>
            <w:webHidden/>
          </w:rPr>
          <w:fldChar w:fldCharType="end"/>
        </w:r>
      </w:hyperlink>
    </w:p>
    <w:p w14:paraId="3189D0AF" w14:textId="2EA03E21" w:rsidR="008F3BA8" w:rsidRDefault="0058644C">
      <w:pPr>
        <w:pStyle w:val="TableofFigures"/>
        <w:tabs>
          <w:tab w:val="right" w:leader="dot" w:pos="9344"/>
        </w:tabs>
        <w:rPr>
          <w:noProof/>
        </w:rPr>
      </w:pPr>
      <w:hyperlink r:id="rId11" w:anchor="_Toc172373581" w:history="1">
        <w:r w:rsidR="008F3BA8" w:rsidRPr="005A576B">
          <w:rPr>
            <w:rStyle w:val="Hyperlink"/>
            <w:noProof/>
          </w:rPr>
          <w:t>Figure 2: Nodejs</w:t>
        </w:r>
        <w:r w:rsidR="008F3BA8">
          <w:rPr>
            <w:noProof/>
            <w:webHidden/>
          </w:rPr>
          <w:tab/>
        </w:r>
        <w:r w:rsidR="008F3BA8">
          <w:rPr>
            <w:noProof/>
            <w:webHidden/>
          </w:rPr>
          <w:fldChar w:fldCharType="begin"/>
        </w:r>
        <w:r w:rsidR="008F3BA8">
          <w:rPr>
            <w:noProof/>
            <w:webHidden/>
          </w:rPr>
          <w:instrText xml:space="preserve"> PAGEREF _Toc172373581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F179D0C" w14:textId="3F42505D" w:rsidR="008F3BA8" w:rsidRDefault="0058644C">
      <w:pPr>
        <w:pStyle w:val="TableofFigures"/>
        <w:tabs>
          <w:tab w:val="right" w:leader="dot" w:pos="9344"/>
        </w:tabs>
        <w:rPr>
          <w:noProof/>
        </w:rPr>
      </w:pPr>
      <w:hyperlink r:id="rId12" w:anchor="_Toc172373582" w:history="1">
        <w:r w:rsidR="008F3BA8" w:rsidRPr="005A576B">
          <w:rPr>
            <w:rStyle w:val="Hyperlink"/>
            <w:noProof/>
          </w:rPr>
          <w:t>Figure 3: Express js</w:t>
        </w:r>
        <w:r w:rsidR="008F3BA8">
          <w:rPr>
            <w:noProof/>
            <w:webHidden/>
          </w:rPr>
          <w:tab/>
        </w:r>
        <w:r w:rsidR="008F3BA8">
          <w:rPr>
            <w:noProof/>
            <w:webHidden/>
          </w:rPr>
          <w:fldChar w:fldCharType="begin"/>
        </w:r>
        <w:r w:rsidR="008F3BA8">
          <w:rPr>
            <w:noProof/>
            <w:webHidden/>
          </w:rPr>
          <w:instrText xml:space="preserve"> PAGEREF _Toc172373582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17F0962D" w14:textId="3B0DC0DF" w:rsidR="008F3BA8" w:rsidRDefault="0058644C">
      <w:pPr>
        <w:pStyle w:val="TableofFigures"/>
        <w:tabs>
          <w:tab w:val="right" w:leader="dot" w:pos="9344"/>
        </w:tabs>
        <w:rPr>
          <w:noProof/>
        </w:rPr>
      </w:pPr>
      <w:hyperlink r:id="rId13" w:anchor="_Toc172373583" w:history="1">
        <w:r w:rsidR="008F3BA8" w:rsidRPr="005A576B">
          <w:rPr>
            <w:rStyle w:val="Hyperlink"/>
            <w:noProof/>
          </w:rPr>
          <w:t>Figure 4: Express architecture</w:t>
        </w:r>
        <w:r w:rsidR="008F3BA8">
          <w:rPr>
            <w:noProof/>
            <w:webHidden/>
          </w:rPr>
          <w:tab/>
        </w:r>
        <w:r w:rsidR="008F3BA8">
          <w:rPr>
            <w:noProof/>
            <w:webHidden/>
          </w:rPr>
          <w:fldChar w:fldCharType="begin"/>
        </w:r>
        <w:r w:rsidR="008F3BA8">
          <w:rPr>
            <w:noProof/>
            <w:webHidden/>
          </w:rPr>
          <w:instrText xml:space="preserve"> PAGEREF _Toc172373583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03BDF466" w14:textId="1B83892F" w:rsidR="008F3BA8" w:rsidRDefault="0058644C">
      <w:pPr>
        <w:pStyle w:val="TableofFigures"/>
        <w:tabs>
          <w:tab w:val="right" w:leader="dot" w:pos="9344"/>
        </w:tabs>
        <w:rPr>
          <w:noProof/>
        </w:rPr>
      </w:pPr>
      <w:hyperlink r:id="rId14" w:anchor="_Toc172373584" w:history="1">
        <w:r w:rsidR="008F3BA8" w:rsidRPr="005A576B">
          <w:rPr>
            <w:rStyle w:val="Hyperlink"/>
            <w:noProof/>
          </w:rPr>
          <w:t>Figure 5: MongoDB</w:t>
        </w:r>
        <w:r w:rsidR="008F3BA8">
          <w:rPr>
            <w:noProof/>
            <w:webHidden/>
          </w:rPr>
          <w:tab/>
        </w:r>
        <w:r w:rsidR="008F3BA8">
          <w:rPr>
            <w:noProof/>
            <w:webHidden/>
          </w:rPr>
          <w:fldChar w:fldCharType="begin"/>
        </w:r>
        <w:r w:rsidR="008F3BA8">
          <w:rPr>
            <w:noProof/>
            <w:webHidden/>
          </w:rPr>
          <w:instrText xml:space="preserve"> PAGEREF _Toc172373584 \h </w:instrText>
        </w:r>
        <w:r w:rsidR="008F3BA8">
          <w:rPr>
            <w:noProof/>
            <w:webHidden/>
          </w:rPr>
        </w:r>
        <w:r w:rsidR="008F3BA8">
          <w:rPr>
            <w:noProof/>
            <w:webHidden/>
          </w:rPr>
          <w:fldChar w:fldCharType="separate"/>
        </w:r>
        <w:r w:rsidR="00986166">
          <w:rPr>
            <w:noProof/>
            <w:webHidden/>
          </w:rPr>
          <w:t>17</w:t>
        </w:r>
        <w:r w:rsidR="008F3BA8">
          <w:rPr>
            <w:noProof/>
            <w:webHidden/>
          </w:rPr>
          <w:fldChar w:fldCharType="end"/>
        </w:r>
      </w:hyperlink>
    </w:p>
    <w:p w14:paraId="29559B70" w14:textId="4DFBBDBD" w:rsidR="008F3BA8" w:rsidRDefault="0058644C">
      <w:pPr>
        <w:pStyle w:val="TableofFigures"/>
        <w:tabs>
          <w:tab w:val="right" w:leader="dot" w:pos="9344"/>
        </w:tabs>
        <w:rPr>
          <w:noProof/>
        </w:rPr>
      </w:pPr>
      <w:hyperlink r:id="rId15" w:anchor="_Toc172373585" w:history="1">
        <w:r w:rsidR="008F3BA8" w:rsidRPr="005A576B">
          <w:rPr>
            <w:rStyle w:val="Hyperlink"/>
            <w:noProof/>
          </w:rPr>
          <w:t>Figure 6: Mongoose</w:t>
        </w:r>
        <w:r w:rsidR="008F3BA8">
          <w:rPr>
            <w:noProof/>
            <w:webHidden/>
          </w:rPr>
          <w:tab/>
        </w:r>
        <w:r w:rsidR="008F3BA8">
          <w:rPr>
            <w:noProof/>
            <w:webHidden/>
          </w:rPr>
          <w:fldChar w:fldCharType="begin"/>
        </w:r>
        <w:r w:rsidR="008F3BA8">
          <w:rPr>
            <w:noProof/>
            <w:webHidden/>
          </w:rPr>
          <w:instrText xml:space="preserve"> PAGEREF _Toc172373585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438DBDF" w14:textId="2D2C686A" w:rsidR="008F3BA8" w:rsidRDefault="0058644C">
      <w:pPr>
        <w:pStyle w:val="TableofFigures"/>
        <w:tabs>
          <w:tab w:val="right" w:leader="dot" w:pos="9344"/>
        </w:tabs>
        <w:rPr>
          <w:noProof/>
        </w:rPr>
      </w:pPr>
      <w:hyperlink r:id="rId16" w:anchor="_Toc172373586" w:history="1">
        <w:r w:rsidR="008F3BA8" w:rsidRPr="005A576B">
          <w:rPr>
            <w:rStyle w:val="Hyperlink"/>
            <w:noProof/>
          </w:rPr>
          <w:t>Figure 7: scss</w:t>
        </w:r>
        <w:r w:rsidR="008F3BA8">
          <w:rPr>
            <w:noProof/>
            <w:webHidden/>
          </w:rPr>
          <w:tab/>
        </w:r>
        <w:r w:rsidR="008F3BA8">
          <w:rPr>
            <w:noProof/>
            <w:webHidden/>
          </w:rPr>
          <w:fldChar w:fldCharType="begin"/>
        </w:r>
        <w:r w:rsidR="008F3BA8">
          <w:rPr>
            <w:noProof/>
            <w:webHidden/>
          </w:rPr>
          <w:instrText xml:space="preserve"> PAGEREF _Toc172373586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457DF18" w14:textId="111DDBC0" w:rsidR="008F3BA8" w:rsidRDefault="0058644C">
      <w:pPr>
        <w:pStyle w:val="TableofFigures"/>
        <w:tabs>
          <w:tab w:val="right" w:leader="dot" w:pos="9344"/>
        </w:tabs>
        <w:rPr>
          <w:noProof/>
        </w:rPr>
      </w:pPr>
      <w:hyperlink r:id="rId17" w:anchor="_Toc172373587" w:history="1">
        <w:r w:rsidR="008F3BA8" w:rsidRPr="005A576B">
          <w:rPr>
            <w:rStyle w:val="Hyperlink"/>
            <w:noProof/>
          </w:rPr>
          <w:t>Figure 8: EJS template engine</w:t>
        </w:r>
        <w:r w:rsidR="008F3BA8">
          <w:rPr>
            <w:noProof/>
            <w:webHidden/>
          </w:rPr>
          <w:tab/>
        </w:r>
        <w:r w:rsidR="008F3BA8">
          <w:rPr>
            <w:noProof/>
            <w:webHidden/>
          </w:rPr>
          <w:fldChar w:fldCharType="begin"/>
        </w:r>
        <w:r w:rsidR="008F3BA8">
          <w:rPr>
            <w:noProof/>
            <w:webHidden/>
          </w:rPr>
          <w:instrText xml:space="preserve"> PAGEREF _Toc172373587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5A165078" w14:textId="7FEEF9BE" w:rsidR="008F3BA8" w:rsidRDefault="0058644C">
      <w:pPr>
        <w:pStyle w:val="TableofFigures"/>
        <w:tabs>
          <w:tab w:val="right" w:leader="dot" w:pos="9344"/>
        </w:tabs>
        <w:rPr>
          <w:noProof/>
        </w:rPr>
      </w:pPr>
      <w:hyperlink r:id="rId18" w:anchor="_Toc172373588" w:history="1">
        <w:r w:rsidR="008F3BA8" w:rsidRPr="005A576B">
          <w:rPr>
            <w:rStyle w:val="Hyperlink"/>
            <w:noProof/>
          </w:rPr>
          <w:t>Figure 9: Git</w:t>
        </w:r>
        <w:r w:rsidR="008F3BA8">
          <w:rPr>
            <w:noProof/>
            <w:webHidden/>
          </w:rPr>
          <w:tab/>
        </w:r>
        <w:r w:rsidR="008F3BA8">
          <w:rPr>
            <w:noProof/>
            <w:webHidden/>
          </w:rPr>
          <w:fldChar w:fldCharType="begin"/>
        </w:r>
        <w:r w:rsidR="008F3BA8">
          <w:rPr>
            <w:noProof/>
            <w:webHidden/>
          </w:rPr>
          <w:instrText xml:space="preserve"> PAGEREF _Toc172373588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2519E0A4" w14:textId="45685D49" w:rsidR="008F3BA8" w:rsidRDefault="0058644C">
      <w:pPr>
        <w:pStyle w:val="TableofFigures"/>
        <w:tabs>
          <w:tab w:val="right" w:leader="dot" w:pos="9344"/>
        </w:tabs>
        <w:rPr>
          <w:noProof/>
        </w:rPr>
      </w:pPr>
      <w:hyperlink r:id="rId19" w:anchor="_Toc172373589" w:history="1">
        <w:r w:rsidR="008F3BA8" w:rsidRPr="005A576B">
          <w:rPr>
            <w:rStyle w:val="Hyperlink"/>
            <w:noProof/>
          </w:rPr>
          <w:t>Figure 10: Github</w:t>
        </w:r>
        <w:r w:rsidR="008F3BA8">
          <w:rPr>
            <w:noProof/>
            <w:webHidden/>
          </w:rPr>
          <w:tab/>
        </w:r>
        <w:r w:rsidR="008F3BA8">
          <w:rPr>
            <w:noProof/>
            <w:webHidden/>
          </w:rPr>
          <w:fldChar w:fldCharType="begin"/>
        </w:r>
        <w:r w:rsidR="008F3BA8">
          <w:rPr>
            <w:noProof/>
            <w:webHidden/>
          </w:rPr>
          <w:instrText xml:space="preserve"> PAGEREF _Toc172373589 \h </w:instrText>
        </w:r>
        <w:r w:rsidR="008F3BA8">
          <w:rPr>
            <w:noProof/>
            <w:webHidden/>
          </w:rPr>
        </w:r>
        <w:r w:rsidR="008F3BA8">
          <w:rPr>
            <w:noProof/>
            <w:webHidden/>
          </w:rPr>
          <w:fldChar w:fldCharType="separate"/>
        </w:r>
        <w:r w:rsidR="00986166">
          <w:rPr>
            <w:noProof/>
            <w:webHidden/>
          </w:rPr>
          <w:t>18</w:t>
        </w:r>
        <w:r w:rsidR="008F3BA8">
          <w:rPr>
            <w:noProof/>
            <w:webHidden/>
          </w:rPr>
          <w:fldChar w:fldCharType="end"/>
        </w:r>
      </w:hyperlink>
    </w:p>
    <w:p w14:paraId="6CCBAD45" w14:textId="6BFE4371" w:rsidR="008F3BA8" w:rsidRDefault="0058644C">
      <w:pPr>
        <w:pStyle w:val="TableofFigures"/>
        <w:tabs>
          <w:tab w:val="right" w:leader="dot" w:pos="9344"/>
        </w:tabs>
        <w:rPr>
          <w:noProof/>
        </w:rPr>
      </w:pPr>
      <w:hyperlink r:id="rId20" w:anchor="_Toc172373590" w:history="1">
        <w:r w:rsidR="008F3BA8" w:rsidRPr="005A576B">
          <w:rPr>
            <w:rStyle w:val="Hyperlink"/>
            <w:noProof/>
          </w:rPr>
          <w:t>Figure 11: Vs Code</w:t>
        </w:r>
        <w:r w:rsidR="008F3BA8">
          <w:rPr>
            <w:noProof/>
            <w:webHidden/>
          </w:rPr>
          <w:tab/>
        </w:r>
        <w:r w:rsidR="008F3BA8">
          <w:rPr>
            <w:noProof/>
            <w:webHidden/>
          </w:rPr>
          <w:fldChar w:fldCharType="begin"/>
        </w:r>
        <w:r w:rsidR="008F3BA8">
          <w:rPr>
            <w:noProof/>
            <w:webHidden/>
          </w:rPr>
          <w:instrText xml:space="preserve"> PAGEREF _Toc172373590 \h </w:instrText>
        </w:r>
        <w:r w:rsidR="008F3BA8">
          <w:rPr>
            <w:noProof/>
            <w:webHidden/>
          </w:rPr>
        </w:r>
        <w:r w:rsidR="008F3BA8">
          <w:rPr>
            <w:noProof/>
            <w:webHidden/>
          </w:rPr>
          <w:fldChar w:fldCharType="separate"/>
        </w:r>
        <w:r w:rsidR="00986166">
          <w:rPr>
            <w:noProof/>
            <w:webHidden/>
          </w:rPr>
          <w:t>19</w:t>
        </w:r>
        <w:r w:rsidR="008F3BA8">
          <w:rPr>
            <w:noProof/>
            <w:webHidden/>
          </w:rPr>
          <w:fldChar w:fldCharType="end"/>
        </w:r>
      </w:hyperlink>
    </w:p>
    <w:p w14:paraId="5CC32B06" w14:textId="62D53C9A" w:rsidR="008F3BA8" w:rsidRDefault="0058644C">
      <w:pPr>
        <w:pStyle w:val="TableofFigures"/>
        <w:tabs>
          <w:tab w:val="right" w:leader="dot" w:pos="9344"/>
        </w:tabs>
        <w:rPr>
          <w:noProof/>
        </w:rPr>
      </w:pPr>
      <w:hyperlink w:anchor="_Toc172373591" w:history="1">
        <w:r w:rsidR="008F3BA8" w:rsidRPr="005A576B">
          <w:rPr>
            <w:rStyle w:val="Hyperlink"/>
            <w:noProof/>
          </w:rPr>
          <w:t>Figure 12: Syria-Visa.sy</w:t>
        </w:r>
        <w:r w:rsidR="008F3BA8">
          <w:rPr>
            <w:noProof/>
            <w:webHidden/>
          </w:rPr>
          <w:tab/>
        </w:r>
        <w:r w:rsidR="008F3BA8">
          <w:rPr>
            <w:noProof/>
            <w:webHidden/>
          </w:rPr>
          <w:fldChar w:fldCharType="begin"/>
        </w:r>
        <w:r w:rsidR="008F3BA8">
          <w:rPr>
            <w:noProof/>
            <w:webHidden/>
          </w:rPr>
          <w:instrText xml:space="preserve"> PAGEREF _Toc172373591 \h </w:instrText>
        </w:r>
        <w:r w:rsidR="008F3BA8">
          <w:rPr>
            <w:noProof/>
            <w:webHidden/>
          </w:rPr>
        </w:r>
        <w:r w:rsidR="008F3BA8">
          <w:rPr>
            <w:noProof/>
            <w:webHidden/>
          </w:rPr>
          <w:fldChar w:fldCharType="separate"/>
        </w:r>
        <w:r w:rsidR="00986166">
          <w:rPr>
            <w:noProof/>
            <w:webHidden/>
          </w:rPr>
          <w:t>21</w:t>
        </w:r>
        <w:r w:rsidR="008F3BA8">
          <w:rPr>
            <w:noProof/>
            <w:webHidden/>
          </w:rPr>
          <w:fldChar w:fldCharType="end"/>
        </w:r>
      </w:hyperlink>
    </w:p>
    <w:p w14:paraId="465661DE" w14:textId="187FB5C9" w:rsidR="008F3BA8" w:rsidRDefault="0058644C">
      <w:pPr>
        <w:pStyle w:val="TableofFigures"/>
        <w:tabs>
          <w:tab w:val="right" w:leader="dot" w:pos="9344"/>
        </w:tabs>
        <w:rPr>
          <w:noProof/>
        </w:rPr>
      </w:pPr>
      <w:hyperlink r:id="rId21" w:anchor="_Toc172373592" w:history="1">
        <w:r w:rsidR="008F3BA8" w:rsidRPr="005A576B">
          <w:rPr>
            <w:rStyle w:val="Hyperlink"/>
            <w:noProof/>
          </w:rPr>
          <w:t>Figure 13: UseCase Diagram</w:t>
        </w:r>
        <w:r w:rsidR="008F3BA8">
          <w:rPr>
            <w:noProof/>
            <w:webHidden/>
          </w:rPr>
          <w:tab/>
        </w:r>
        <w:r w:rsidR="008F3BA8">
          <w:rPr>
            <w:noProof/>
            <w:webHidden/>
          </w:rPr>
          <w:fldChar w:fldCharType="begin"/>
        </w:r>
        <w:r w:rsidR="008F3BA8">
          <w:rPr>
            <w:noProof/>
            <w:webHidden/>
          </w:rPr>
          <w:instrText xml:space="preserve"> PAGEREF _Toc172373592 \h </w:instrText>
        </w:r>
        <w:r w:rsidR="008F3BA8">
          <w:rPr>
            <w:noProof/>
            <w:webHidden/>
          </w:rPr>
        </w:r>
        <w:r w:rsidR="008F3BA8">
          <w:rPr>
            <w:noProof/>
            <w:webHidden/>
          </w:rPr>
          <w:fldChar w:fldCharType="separate"/>
        </w:r>
        <w:r w:rsidR="00986166">
          <w:rPr>
            <w:noProof/>
            <w:webHidden/>
          </w:rPr>
          <w:t>28</w:t>
        </w:r>
        <w:r w:rsidR="008F3BA8">
          <w:rPr>
            <w:noProof/>
            <w:webHidden/>
          </w:rPr>
          <w:fldChar w:fldCharType="end"/>
        </w:r>
      </w:hyperlink>
    </w:p>
    <w:p w14:paraId="7AF54F92" w14:textId="69356D77" w:rsidR="008F3BA8" w:rsidRDefault="0058644C">
      <w:pPr>
        <w:pStyle w:val="TableofFigures"/>
        <w:tabs>
          <w:tab w:val="right" w:leader="dot" w:pos="9344"/>
        </w:tabs>
        <w:rPr>
          <w:noProof/>
        </w:rPr>
      </w:pPr>
      <w:hyperlink r:id="rId22" w:anchor="_Toc172373593" w:history="1">
        <w:r w:rsidR="008F3BA8" w:rsidRPr="005A576B">
          <w:rPr>
            <w:rStyle w:val="Hyperlink"/>
            <w:noProof/>
          </w:rPr>
          <w:t>Figure 14: class diagram</w:t>
        </w:r>
        <w:r w:rsidR="008F3BA8">
          <w:rPr>
            <w:noProof/>
            <w:webHidden/>
          </w:rPr>
          <w:tab/>
        </w:r>
        <w:r w:rsidR="008F3BA8">
          <w:rPr>
            <w:noProof/>
            <w:webHidden/>
          </w:rPr>
          <w:fldChar w:fldCharType="begin"/>
        </w:r>
        <w:r w:rsidR="008F3BA8">
          <w:rPr>
            <w:noProof/>
            <w:webHidden/>
          </w:rPr>
          <w:instrText xml:space="preserve"> PAGEREF _Toc172373593 \h </w:instrText>
        </w:r>
        <w:r w:rsidR="008F3BA8">
          <w:rPr>
            <w:noProof/>
            <w:webHidden/>
          </w:rPr>
        </w:r>
        <w:r w:rsidR="008F3BA8">
          <w:rPr>
            <w:noProof/>
            <w:webHidden/>
          </w:rPr>
          <w:fldChar w:fldCharType="separate"/>
        </w:r>
        <w:r w:rsidR="00986166">
          <w:rPr>
            <w:noProof/>
            <w:webHidden/>
          </w:rPr>
          <w:t>43</w:t>
        </w:r>
        <w:r w:rsidR="008F3BA8">
          <w:rPr>
            <w:noProof/>
            <w:webHidden/>
          </w:rPr>
          <w:fldChar w:fldCharType="end"/>
        </w:r>
      </w:hyperlink>
    </w:p>
    <w:p w14:paraId="2FFA90A5" w14:textId="64949573" w:rsidR="008F3BA8" w:rsidRDefault="0058644C">
      <w:pPr>
        <w:pStyle w:val="TableofFigures"/>
        <w:tabs>
          <w:tab w:val="right" w:leader="dot" w:pos="9344"/>
        </w:tabs>
        <w:rPr>
          <w:noProof/>
        </w:rPr>
      </w:pPr>
      <w:hyperlink r:id="rId23" w:anchor="_Toc172373594" w:history="1">
        <w:r w:rsidR="008F3BA8" w:rsidRPr="005A576B">
          <w:rPr>
            <w:rStyle w:val="Hyperlink"/>
            <w:noProof/>
          </w:rPr>
          <w:t>Figure 15: entity relationship diagram</w:t>
        </w:r>
        <w:r w:rsidR="008F3BA8">
          <w:rPr>
            <w:noProof/>
            <w:webHidden/>
          </w:rPr>
          <w:tab/>
        </w:r>
        <w:r w:rsidR="008F3BA8">
          <w:rPr>
            <w:noProof/>
            <w:webHidden/>
          </w:rPr>
          <w:fldChar w:fldCharType="begin"/>
        </w:r>
        <w:r w:rsidR="008F3BA8">
          <w:rPr>
            <w:noProof/>
            <w:webHidden/>
          </w:rPr>
          <w:instrText xml:space="preserve"> PAGEREF _Toc172373594 \h </w:instrText>
        </w:r>
        <w:r w:rsidR="008F3BA8">
          <w:rPr>
            <w:noProof/>
            <w:webHidden/>
          </w:rPr>
        </w:r>
        <w:r w:rsidR="008F3BA8">
          <w:rPr>
            <w:noProof/>
            <w:webHidden/>
          </w:rPr>
          <w:fldChar w:fldCharType="separate"/>
        </w:r>
        <w:r w:rsidR="00986166">
          <w:rPr>
            <w:noProof/>
            <w:webHidden/>
          </w:rPr>
          <w:t>45</w:t>
        </w:r>
        <w:r w:rsidR="008F3BA8">
          <w:rPr>
            <w:noProof/>
            <w:webHidden/>
          </w:rPr>
          <w:fldChar w:fldCharType="end"/>
        </w:r>
      </w:hyperlink>
    </w:p>
    <w:p w14:paraId="3A8BE67A" w14:textId="4252D7A4" w:rsidR="008F3BA8" w:rsidRDefault="0058644C">
      <w:pPr>
        <w:pStyle w:val="TableofFigures"/>
        <w:tabs>
          <w:tab w:val="right" w:leader="dot" w:pos="9344"/>
        </w:tabs>
        <w:rPr>
          <w:noProof/>
        </w:rPr>
      </w:pPr>
      <w:hyperlink w:anchor="_Toc172373595" w:history="1">
        <w:r w:rsidR="008F3BA8" w:rsidRPr="005A576B">
          <w:rPr>
            <w:rStyle w:val="Hyperlink"/>
            <w:noProof/>
          </w:rPr>
          <w:t>Figure 16: Register Sequence diagram</w:t>
        </w:r>
        <w:r w:rsidR="008F3BA8">
          <w:rPr>
            <w:noProof/>
            <w:webHidden/>
          </w:rPr>
          <w:tab/>
        </w:r>
        <w:r w:rsidR="008F3BA8">
          <w:rPr>
            <w:noProof/>
            <w:webHidden/>
          </w:rPr>
          <w:fldChar w:fldCharType="begin"/>
        </w:r>
        <w:r w:rsidR="008F3BA8">
          <w:rPr>
            <w:noProof/>
            <w:webHidden/>
          </w:rPr>
          <w:instrText xml:space="preserve"> PAGEREF _Toc172373595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2415BCAD" w14:textId="27A6E534" w:rsidR="008F3BA8" w:rsidRDefault="0058644C">
      <w:pPr>
        <w:pStyle w:val="TableofFigures"/>
        <w:tabs>
          <w:tab w:val="right" w:leader="dot" w:pos="9344"/>
        </w:tabs>
        <w:rPr>
          <w:noProof/>
        </w:rPr>
      </w:pPr>
      <w:hyperlink w:anchor="_Toc172373596" w:history="1">
        <w:r w:rsidR="008F3BA8" w:rsidRPr="005A576B">
          <w:rPr>
            <w:rStyle w:val="Hyperlink"/>
            <w:noProof/>
          </w:rPr>
          <w:t>Figure 17: book appointment Sequence diagram</w:t>
        </w:r>
        <w:r w:rsidR="008F3BA8">
          <w:rPr>
            <w:noProof/>
            <w:webHidden/>
          </w:rPr>
          <w:tab/>
        </w:r>
        <w:r w:rsidR="008F3BA8">
          <w:rPr>
            <w:noProof/>
            <w:webHidden/>
          </w:rPr>
          <w:fldChar w:fldCharType="begin"/>
        </w:r>
        <w:r w:rsidR="008F3BA8">
          <w:rPr>
            <w:noProof/>
            <w:webHidden/>
          </w:rPr>
          <w:instrText xml:space="preserve"> PAGEREF _Toc172373596 \h </w:instrText>
        </w:r>
        <w:r w:rsidR="008F3BA8">
          <w:rPr>
            <w:noProof/>
            <w:webHidden/>
          </w:rPr>
        </w:r>
        <w:r w:rsidR="008F3BA8">
          <w:rPr>
            <w:noProof/>
            <w:webHidden/>
          </w:rPr>
          <w:fldChar w:fldCharType="separate"/>
        </w:r>
        <w:r w:rsidR="00986166">
          <w:rPr>
            <w:noProof/>
            <w:webHidden/>
          </w:rPr>
          <w:t>46</w:t>
        </w:r>
        <w:r w:rsidR="008F3BA8">
          <w:rPr>
            <w:noProof/>
            <w:webHidden/>
          </w:rPr>
          <w:fldChar w:fldCharType="end"/>
        </w:r>
      </w:hyperlink>
    </w:p>
    <w:p w14:paraId="70F3F0F7" w14:textId="34D94717" w:rsidR="008F3BA8" w:rsidRDefault="0058644C">
      <w:pPr>
        <w:pStyle w:val="TableofFigures"/>
        <w:tabs>
          <w:tab w:val="right" w:leader="dot" w:pos="9344"/>
        </w:tabs>
        <w:rPr>
          <w:noProof/>
        </w:rPr>
      </w:pPr>
      <w:hyperlink w:anchor="_Toc172373597" w:history="1">
        <w:r w:rsidR="008F3BA8" w:rsidRPr="005A576B">
          <w:rPr>
            <w:rStyle w:val="Hyperlink"/>
            <w:noProof/>
          </w:rPr>
          <w:t>Figure 18: Login Sequence diagram</w:t>
        </w:r>
        <w:r w:rsidR="008F3BA8">
          <w:rPr>
            <w:noProof/>
            <w:webHidden/>
          </w:rPr>
          <w:tab/>
        </w:r>
        <w:r w:rsidR="008F3BA8">
          <w:rPr>
            <w:noProof/>
            <w:webHidden/>
          </w:rPr>
          <w:fldChar w:fldCharType="begin"/>
        </w:r>
        <w:r w:rsidR="008F3BA8">
          <w:rPr>
            <w:noProof/>
            <w:webHidden/>
          </w:rPr>
          <w:instrText xml:space="preserve"> PAGEREF _Toc172373597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597035CE" w14:textId="3C68698B" w:rsidR="008F3BA8" w:rsidRDefault="0058644C">
      <w:pPr>
        <w:pStyle w:val="TableofFigures"/>
        <w:tabs>
          <w:tab w:val="right" w:leader="dot" w:pos="9344"/>
        </w:tabs>
        <w:rPr>
          <w:noProof/>
        </w:rPr>
      </w:pPr>
      <w:hyperlink w:anchor="_Toc172373598" w:history="1">
        <w:r w:rsidR="008F3BA8" w:rsidRPr="005A576B">
          <w:rPr>
            <w:rStyle w:val="Hyperlink"/>
            <w:noProof/>
          </w:rPr>
          <w:t>Figure 19: logout Sequence diagram</w:t>
        </w:r>
        <w:r w:rsidR="008F3BA8">
          <w:rPr>
            <w:noProof/>
            <w:webHidden/>
          </w:rPr>
          <w:tab/>
        </w:r>
        <w:r w:rsidR="008F3BA8">
          <w:rPr>
            <w:noProof/>
            <w:webHidden/>
          </w:rPr>
          <w:fldChar w:fldCharType="begin"/>
        </w:r>
        <w:r w:rsidR="008F3BA8">
          <w:rPr>
            <w:noProof/>
            <w:webHidden/>
          </w:rPr>
          <w:instrText xml:space="preserve"> PAGEREF _Toc172373598 \h </w:instrText>
        </w:r>
        <w:r w:rsidR="008F3BA8">
          <w:rPr>
            <w:noProof/>
            <w:webHidden/>
          </w:rPr>
        </w:r>
        <w:r w:rsidR="008F3BA8">
          <w:rPr>
            <w:noProof/>
            <w:webHidden/>
          </w:rPr>
          <w:fldChar w:fldCharType="separate"/>
        </w:r>
        <w:r w:rsidR="00986166">
          <w:rPr>
            <w:noProof/>
            <w:webHidden/>
          </w:rPr>
          <w:t>47</w:t>
        </w:r>
        <w:r w:rsidR="008F3BA8">
          <w:rPr>
            <w:noProof/>
            <w:webHidden/>
          </w:rPr>
          <w:fldChar w:fldCharType="end"/>
        </w:r>
      </w:hyperlink>
    </w:p>
    <w:p w14:paraId="40CD0643" w14:textId="502AE19B" w:rsidR="008F3BA8" w:rsidRDefault="0058644C">
      <w:pPr>
        <w:pStyle w:val="TableofFigures"/>
        <w:tabs>
          <w:tab w:val="right" w:leader="dot" w:pos="9344"/>
        </w:tabs>
        <w:rPr>
          <w:noProof/>
        </w:rPr>
      </w:pPr>
      <w:hyperlink w:anchor="_Toc172373599" w:history="1">
        <w:r w:rsidR="008F3BA8" w:rsidRPr="005A576B">
          <w:rPr>
            <w:rStyle w:val="Hyperlink"/>
            <w:noProof/>
          </w:rPr>
          <w:t>Figure 20: Reset password Sequence diagram</w:t>
        </w:r>
        <w:r w:rsidR="008F3BA8">
          <w:rPr>
            <w:noProof/>
            <w:webHidden/>
          </w:rPr>
          <w:tab/>
        </w:r>
        <w:r w:rsidR="008F3BA8">
          <w:rPr>
            <w:noProof/>
            <w:webHidden/>
          </w:rPr>
          <w:fldChar w:fldCharType="begin"/>
        </w:r>
        <w:r w:rsidR="008F3BA8">
          <w:rPr>
            <w:noProof/>
            <w:webHidden/>
          </w:rPr>
          <w:instrText xml:space="preserve"> PAGEREF _Toc172373599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4761DCC" w14:textId="4949C35C" w:rsidR="008F3BA8" w:rsidRDefault="0058644C">
      <w:pPr>
        <w:pStyle w:val="TableofFigures"/>
        <w:tabs>
          <w:tab w:val="right" w:leader="dot" w:pos="9344"/>
        </w:tabs>
        <w:rPr>
          <w:noProof/>
        </w:rPr>
      </w:pPr>
      <w:hyperlink w:anchor="_Toc172373600" w:history="1">
        <w:r w:rsidR="008F3BA8" w:rsidRPr="005A576B">
          <w:rPr>
            <w:rStyle w:val="Hyperlink"/>
            <w:noProof/>
          </w:rPr>
          <w:t>Figure 21: check wallet Sequence diagram</w:t>
        </w:r>
        <w:r w:rsidR="008F3BA8">
          <w:rPr>
            <w:noProof/>
            <w:webHidden/>
          </w:rPr>
          <w:tab/>
        </w:r>
        <w:r w:rsidR="008F3BA8">
          <w:rPr>
            <w:noProof/>
            <w:webHidden/>
          </w:rPr>
          <w:fldChar w:fldCharType="begin"/>
        </w:r>
        <w:r w:rsidR="008F3BA8">
          <w:rPr>
            <w:noProof/>
            <w:webHidden/>
          </w:rPr>
          <w:instrText xml:space="preserve"> PAGEREF _Toc172373600 \h </w:instrText>
        </w:r>
        <w:r w:rsidR="008F3BA8">
          <w:rPr>
            <w:noProof/>
            <w:webHidden/>
          </w:rPr>
        </w:r>
        <w:r w:rsidR="008F3BA8">
          <w:rPr>
            <w:noProof/>
            <w:webHidden/>
          </w:rPr>
          <w:fldChar w:fldCharType="separate"/>
        </w:r>
        <w:r w:rsidR="00986166">
          <w:rPr>
            <w:noProof/>
            <w:webHidden/>
          </w:rPr>
          <w:t>48</w:t>
        </w:r>
        <w:r w:rsidR="008F3BA8">
          <w:rPr>
            <w:noProof/>
            <w:webHidden/>
          </w:rPr>
          <w:fldChar w:fldCharType="end"/>
        </w:r>
      </w:hyperlink>
    </w:p>
    <w:p w14:paraId="1261CC57" w14:textId="62F443BD" w:rsidR="008F3BA8" w:rsidRDefault="0058644C">
      <w:pPr>
        <w:pStyle w:val="TableofFigures"/>
        <w:tabs>
          <w:tab w:val="right" w:leader="dot" w:pos="9344"/>
        </w:tabs>
        <w:rPr>
          <w:noProof/>
        </w:rPr>
      </w:pPr>
      <w:hyperlink w:anchor="_Toc172373601" w:history="1">
        <w:r w:rsidR="008F3BA8" w:rsidRPr="005A576B">
          <w:rPr>
            <w:rStyle w:val="Hyperlink"/>
            <w:noProof/>
          </w:rPr>
          <w:t>Figure 22: add money Sequence diagram</w:t>
        </w:r>
        <w:r w:rsidR="008F3BA8">
          <w:rPr>
            <w:noProof/>
            <w:webHidden/>
          </w:rPr>
          <w:tab/>
        </w:r>
        <w:r w:rsidR="008F3BA8">
          <w:rPr>
            <w:noProof/>
            <w:webHidden/>
          </w:rPr>
          <w:fldChar w:fldCharType="begin"/>
        </w:r>
        <w:r w:rsidR="008F3BA8">
          <w:rPr>
            <w:noProof/>
            <w:webHidden/>
          </w:rPr>
          <w:instrText xml:space="preserve"> PAGEREF _Toc172373601 \h </w:instrText>
        </w:r>
        <w:r w:rsidR="008F3BA8">
          <w:rPr>
            <w:noProof/>
            <w:webHidden/>
          </w:rPr>
        </w:r>
        <w:r w:rsidR="008F3BA8">
          <w:rPr>
            <w:noProof/>
            <w:webHidden/>
          </w:rPr>
          <w:fldChar w:fldCharType="separate"/>
        </w:r>
        <w:r w:rsidR="00986166">
          <w:rPr>
            <w:noProof/>
            <w:webHidden/>
          </w:rPr>
          <w:t>49</w:t>
        </w:r>
        <w:r w:rsidR="008F3BA8">
          <w:rPr>
            <w:noProof/>
            <w:webHidden/>
          </w:rPr>
          <w:fldChar w:fldCharType="end"/>
        </w:r>
      </w:hyperlink>
    </w:p>
    <w:p w14:paraId="4CE8E60B" w14:textId="1A1054D9" w:rsidR="008F3BA8" w:rsidRDefault="0058644C">
      <w:pPr>
        <w:pStyle w:val="TableofFigures"/>
        <w:tabs>
          <w:tab w:val="right" w:leader="dot" w:pos="9344"/>
        </w:tabs>
        <w:rPr>
          <w:noProof/>
        </w:rPr>
      </w:pPr>
      <w:hyperlink w:anchor="_Toc172373602" w:history="1">
        <w:r w:rsidR="008F3BA8" w:rsidRPr="005A576B">
          <w:rPr>
            <w:rStyle w:val="Hyperlink"/>
            <w:noProof/>
          </w:rPr>
          <w:t>Figure 23: Add Ddferment Sequence diagram</w:t>
        </w:r>
        <w:r w:rsidR="008F3BA8">
          <w:rPr>
            <w:noProof/>
            <w:webHidden/>
          </w:rPr>
          <w:tab/>
        </w:r>
        <w:r w:rsidR="008F3BA8">
          <w:rPr>
            <w:noProof/>
            <w:webHidden/>
          </w:rPr>
          <w:fldChar w:fldCharType="begin"/>
        </w:r>
        <w:r w:rsidR="008F3BA8">
          <w:rPr>
            <w:noProof/>
            <w:webHidden/>
          </w:rPr>
          <w:instrText xml:space="preserve"> PAGEREF _Toc172373602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1DCE15EE" w14:textId="61FC70C0" w:rsidR="008F3BA8" w:rsidRDefault="0058644C">
      <w:pPr>
        <w:pStyle w:val="TableofFigures"/>
        <w:tabs>
          <w:tab w:val="right" w:leader="dot" w:pos="9344"/>
        </w:tabs>
        <w:rPr>
          <w:noProof/>
        </w:rPr>
      </w:pPr>
      <w:hyperlink w:anchor="_Toc172373603" w:history="1">
        <w:r w:rsidR="008F3BA8" w:rsidRPr="005A576B">
          <w:rPr>
            <w:rStyle w:val="Hyperlink"/>
            <w:noProof/>
          </w:rPr>
          <w:t>Figure 24: request state Sequence diagram</w:t>
        </w:r>
        <w:r w:rsidR="008F3BA8">
          <w:rPr>
            <w:noProof/>
            <w:webHidden/>
          </w:rPr>
          <w:tab/>
        </w:r>
        <w:r w:rsidR="008F3BA8">
          <w:rPr>
            <w:noProof/>
            <w:webHidden/>
          </w:rPr>
          <w:fldChar w:fldCharType="begin"/>
        </w:r>
        <w:r w:rsidR="008F3BA8">
          <w:rPr>
            <w:noProof/>
            <w:webHidden/>
          </w:rPr>
          <w:instrText xml:space="preserve"> PAGEREF _Toc172373603 \h </w:instrText>
        </w:r>
        <w:r w:rsidR="008F3BA8">
          <w:rPr>
            <w:noProof/>
            <w:webHidden/>
          </w:rPr>
        </w:r>
        <w:r w:rsidR="008F3BA8">
          <w:rPr>
            <w:noProof/>
            <w:webHidden/>
          </w:rPr>
          <w:fldChar w:fldCharType="separate"/>
        </w:r>
        <w:r w:rsidR="00986166">
          <w:rPr>
            <w:noProof/>
            <w:webHidden/>
          </w:rPr>
          <w:t>50</w:t>
        </w:r>
        <w:r w:rsidR="008F3BA8">
          <w:rPr>
            <w:noProof/>
            <w:webHidden/>
          </w:rPr>
          <w:fldChar w:fldCharType="end"/>
        </w:r>
      </w:hyperlink>
    </w:p>
    <w:p w14:paraId="062C0E73" w14:textId="04A92691" w:rsidR="008F3BA8" w:rsidRDefault="0058644C">
      <w:pPr>
        <w:pStyle w:val="TableofFigures"/>
        <w:tabs>
          <w:tab w:val="right" w:leader="dot" w:pos="9344"/>
        </w:tabs>
        <w:rPr>
          <w:noProof/>
        </w:rPr>
      </w:pPr>
      <w:hyperlink w:anchor="_Toc172373604" w:history="1">
        <w:r w:rsidR="008F3BA8" w:rsidRPr="005A576B">
          <w:rPr>
            <w:rStyle w:val="Hyperlink"/>
            <w:noProof/>
          </w:rPr>
          <w:t>Figure 25: Browse Requests Sequence diagram</w:t>
        </w:r>
        <w:r w:rsidR="008F3BA8">
          <w:rPr>
            <w:noProof/>
            <w:webHidden/>
          </w:rPr>
          <w:tab/>
        </w:r>
        <w:r w:rsidR="008F3BA8">
          <w:rPr>
            <w:noProof/>
            <w:webHidden/>
          </w:rPr>
          <w:fldChar w:fldCharType="begin"/>
        </w:r>
        <w:r w:rsidR="008F3BA8">
          <w:rPr>
            <w:noProof/>
            <w:webHidden/>
          </w:rPr>
          <w:instrText xml:space="preserve"> PAGEREF _Toc172373604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63331416" w14:textId="75E53FED" w:rsidR="008F3BA8" w:rsidRDefault="0058644C">
      <w:pPr>
        <w:pStyle w:val="TableofFigures"/>
        <w:tabs>
          <w:tab w:val="right" w:leader="dot" w:pos="9344"/>
        </w:tabs>
        <w:rPr>
          <w:noProof/>
        </w:rPr>
      </w:pPr>
      <w:hyperlink w:anchor="_Toc172373605" w:history="1">
        <w:r w:rsidR="008F3BA8" w:rsidRPr="005A576B">
          <w:rPr>
            <w:rStyle w:val="Hyperlink"/>
            <w:noProof/>
          </w:rPr>
          <w:t>Figure 26: Add Request to work list Sequence diagram</w:t>
        </w:r>
        <w:r w:rsidR="008F3BA8">
          <w:rPr>
            <w:noProof/>
            <w:webHidden/>
          </w:rPr>
          <w:tab/>
        </w:r>
        <w:r w:rsidR="008F3BA8">
          <w:rPr>
            <w:noProof/>
            <w:webHidden/>
          </w:rPr>
          <w:fldChar w:fldCharType="begin"/>
        </w:r>
        <w:r w:rsidR="008F3BA8">
          <w:rPr>
            <w:noProof/>
            <w:webHidden/>
          </w:rPr>
          <w:instrText xml:space="preserve"> PAGEREF _Toc172373605 \h </w:instrText>
        </w:r>
        <w:r w:rsidR="008F3BA8">
          <w:rPr>
            <w:noProof/>
            <w:webHidden/>
          </w:rPr>
        </w:r>
        <w:r w:rsidR="008F3BA8">
          <w:rPr>
            <w:noProof/>
            <w:webHidden/>
          </w:rPr>
          <w:fldChar w:fldCharType="separate"/>
        </w:r>
        <w:r w:rsidR="00986166">
          <w:rPr>
            <w:noProof/>
            <w:webHidden/>
          </w:rPr>
          <w:t>51</w:t>
        </w:r>
        <w:r w:rsidR="008F3BA8">
          <w:rPr>
            <w:noProof/>
            <w:webHidden/>
          </w:rPr>
          <w:fldChar w:fldCharType="end"/>
        </w:r>
      </w:hyperlink>
    </w:p>
    <w:p w14:paraId="399686AE" w14:textId="7D2E709E" w:rsidR="008F3BA8" w:rsidRDefault="0058644C">
      <w:pPr>
        <w:pStyle w:val="TableofFigures"/>
        <w:tabs>
          <w:tab w:val="right" w:leader="dot" w:pos="9344"/>
        </w:tabs>
        <w:rPr>
          <w:noProof/>
        </w:rPr>
      </w:pPr>
      <w:hyperlink w:anchor="_Toc172373606" w:history="1">
        <w:r w:rsidR="008F3BA8" w:rsidRPr="005A576B">
          <w:rPr>
            <w:rStyle w:val="Hyperlink"/>
            <w:noProof/>
          </w:rPr>
          <w:t>Figure 27: change Request State Sequence diagram</w:t>
        </w:r>
        <w:r w:rsidR="008F3BA8">
          <w:rPr>
            <w:noProof/>
            <w:webHidden/>
          </w:rPr>
          <w:tab/>
        </w:r>
        <w:r w:rsidR="008F3BA8">
          <w:rPr>
            <w:noProof/>
            <w:webHidden/>
          </w:rPr>
          <w:fldChar w:fldCharType="begin"/>
        </w:r>
        <w:r w:rsidR="008F3BA8">
          <w:rPr>
            <w:noProof/>
            <w:webHidden/>
          </w:rPr>
          <w:instrText xml:space="preserve"> PAGEREF _Toc172373606 \h </w:instrText>
        </w:r>
        <w:r w:rsidR="008F3BA8">
          <w:rPr>
            <w:noProof/>
            <w:webHidden/>
          </w:rPr>
        </w:r>
        <w:r w:rsidR="008F3BA8">
          <w:rPr>
            <w:noProof/>
            <w:webHidden/>
          </w:rPr>
          <w:fldChar w:fldCharType="separate"/>
        </w:r>
        <w:r w:rsidR="00986166">
          <w:rPr>
            <w:noProof/>
            <w:webHidden/>
          </w:rPr>
          <w:t>52</w:t>
        </w:r>
        <w:r w:rsidR="008F3BA8">
          <w:rPr>
            <w:noProof/>
            <w:webHidden/>
          </w:rPr>
          <w:fldChar w:fldCharType="end"/>
        </w:r>
      </w:hyperlink>
    </w:p>
    <w:p w14:paraId="5EB99042" w14:textId="0B28303F" w:rsidR="008F3BA8" w:rsidRDefault="0058644C">
      <w:pPr>
        <w:pStyle w:val="TableofFigures"/>
        <w:tabs>
          <w:tab w:val="right" w:leader="dot" w:pos="9344"/>
        </w:tabs>
        <w:rPr>
          <w:noProof/>
        </w:rPr>
      </w:pPr>
      <w:hyperlink w:anchor="_Toc172373607" w:history="1">
        <w:r w:rsidR="008F3BA8" w:rsidRPr="005A576B">
          <w:rPr>
            <w:rStyle w:val="Hyperlink"/>
            <w:noProof/>
          </w:rPr>
          <w:t>Figure 28: Nodejs architecture</w:t>
        </w:r>
        <w:r w:rsidR="008F3BA8">
          <w:rPr>
            <w:noProof/>
            <w:webHidden/>
          </w:rPr>
          <w:tab/>
        </w:r>
        <w:r w:rsidR="008F3BA8">
          <w:rPr>
            <w:noProof/>
            <w:webHidden/>
          </w:rPr>
          <w:fldChar w:fldCharType="begin"/>
        </w:r>
        <w:r w:rsidR="008F3BA8">
          <w:rPr>
            <w:noProof/>
            <w:webHidden/>
          </w:rPr>
          <w:instrText xml:space="preserve"> PAGEREF _Toc172373607 \h </w:instrText>
        </w:r>
        <w:r w:rsidR="008F3BA8">
          <w:rPr>
            <w:noProof/>
            <w:webHidden/>
          </w:rPr>
        </w:r>
        <w:r w:rsidR="008F3BA8">
          <w:rPr>
            <w:noProof/>
            <w:webHidden/>
          </w:rPr>
          <w:fldChar w:fldCharType="separate"/>
        </w:r>
        <w:r w:rsidR="00986166">
          <w:rPr>
            <w:noProof/>
            <w:webHidden/>
          </w:rPr>
          <w:t>55</w:t>
        </w:r>
        <w:r w:rsidR="008F3BA8">
          <w:rPr>
            <w:noProof/>
            <w:webHidden/>
          </w:rPr>
          <w:fldChar w:fldCharType="end"/>
        </w:r>
      </w:hyperlink>
    </w:p>
    <w:p w14:paraId="0FE02605" w14:textId="7C21E6EF" w:rsidR="008F3BA8" w:rsidRDefault="0058644C">
      <w:pPr>
        <w:pStyle w:val="TableofFigures"/>
        <w:tabs>
          <w:tab w:val="right" w:leader="dot" w:pos="9344"/>
        </w:tabs>
        <w:rPr>
          <w:noProof/>
        </w:rPr>
      </w:pPr>
      <w:hyperlink w:anchor="_Toc172373608" w:history="1">
        <w:r w:rsidR="008F3BA8" w:rsidRPr="005A576B">
          <w:rPr>
            <w:rStyle w:val="Hyperlink"/>
            <w:noProof/>
          </w:rPr>
          <w:t>Figure 29: email notification</w:t>
        </w:r>
        <w:r w:rsidR="008F3BA8">
          <w:rPr>
            <w:noProof/>
            <w:webHidden/>
          </w:rPr>
          <w:tab/>
        </w:r>
        <w:r w:rsidR="008F3BA8">
          <w:rPr>
            <w:noProof/>
            <w:webHidden/>
          </w:rPr>
          <w:fldChar w:fldCharType="begin"/>
        </w:r>
        <w:r w:rsidR="008F3BA8">
          <w:rPr>
            <w:noProof/>
            <w:webHidden/>
          </w:rPr>
          <w:instrText xml:space="preserve"> PAGEREF _Toc172373608 \h </w:instrText>
        </w:r>
        <w:r w:rsidR="008F3BA8">
          <w:rPr>
            <w:noProof/>
            <w:webHidden/>
          </w:rPr>
        </w:r>
        <w:r w:rsidR="008F3BA8">
          <w:rPr>
            <w:noProof/>
            <w:webHidden/>
          </w:rPr>
          <w:fldChar w:fldCharType="separate"/>
        </w:r>
        <w:r w:rsidR="00986166">
          <w:rPr>
            <w:noProof/>
            <w:webHidden/>
          </w:rPr>
          <w:t>58</w:t>
        </w:r>
        <w:r w:rsidR="008F3BA8">
          <w:rPr>
            <w:noProof/>
            <w:webHidden/>
          </w:rPr>
          <w:fldChar w:fldCharType="end"/>
        </w:r>
      </w:hyperlink>
    </w:p>
    <w:p w14:paraId="00066FAB" w14:textId="251F52D4" w:rsidR="00C41E5C" w:rsidRDefault="00746B61" w:rsidP="00C41E5C">
      <w:pPr>
        <w:pStyle w:val="Heading1"/>
        <w:spacing w:before="0" w:after="480" w:line="240" w:lineRule="auto"/>
        <w:rPr>
          <w:rFonts w:asciiTheme="minorBidi" w:hAnsiTheme="minorBidi" w:cstheme="minorBidi"/>
        </w:rPr>
      </w:pPr>
      <w:r>
        <w:rPr>
          <w:rFonts w:asciiTheme="minorBidi" w:hAnsiTheme="minorBidi" w:cstheme="minorBidi"/>
        </w:rPr>
        <w:fldChar w:fldCharType="end"/>
      </w:r>
    </w:p>
    <w:p w14:paraId="3CF4FDAE" w14:textId="77777777" w:rsidR="00C41E5C" w:rsidRDefault="00C41E5C">
      <w:pPr>
        <w:spacing w:after="0" w:line="240" w:lineRule="auto"/>
        <w:rPr>
          <w:rFonts w:asciiTheme="minorBidi" w:eastAsiaTheme="majorEastAsia" w:hAnsiTheme="minorBidi"/>
          <w:b/>
          <w:bCs/>
          <w:color w:val="365F91" w:themeColor="accent1" w:themeShade="BF"/>
          <w:sz w:val="28"/>
          <w:szCs w:val="28"/>
        </w:rPr>
      </w:pPr>
      <w:r>
        <w:rPr>
          <w:rFonts w:asciiTheme="minorBidi" w:hAnsiTheme="minorBidi"/>
        </w:rPr>
        <w:br w:type="page"/>
      </w:r>
    </w:p>
    <w:p w14:paraId="1DB4D58C" w14:textId="70276548" w:rsidR="00C41E5C" w:rsidRDefault="00C41E5C" w:rsidP="00C41E5C">
      <w:pPr>
        <w:pStyle w:val="Heading1"/>
        <w:spacing w:before="0" w:after="480" w:line="240" w:lineRule="auto"/>
        <w:jc w:val="center"/>
        <w:rPr>
          <w:rFonts w:asciiTheme="minorBidi" w:hAnsiTheme="minorBidi" w:cstheme="minorBidi"/>
          <w:color w:val="404040" w:themeColor="text1" w:themeTint="BF"/>
          <w:sz w:val="40"/>
          <w:szCs w:val="40"/>
        </w:rPr>
      </w:pPr>
      <w:bookmarkStart w:id="7" w:name="_Toc200365819"/>
      <w:r>
        <w:rPr>
          <w:rFonts w:asciiTheme="minorBidi" w:hAnsiTheme="minorBidi" w:cstheme="minorBidi"/>
          <w:color w:val="404040" w:themeColor="text1" w:themeTint="BF"/>
          <w:sz w:val="40"/>
          <w:szCs w:val="40"/>
        </w:rPr>
        <w:lastRenderedPageBreak/>
        <w:t>List of Abbreviation and Terminology</w:t>
      </w:r>
      <w:bookmarkEnd w:id="7"/>
    </w:p>
    <w:tbl>
      <w:tblPr>
        <w:tblStyle w:val="TableGrid"/>
        <w:tblW w:w="0" w:type="auto"/>
        <w:tblLook w:val="04A0" w:firstRow="1" w:lastRow="0" w:firstColumn="1" w:lastColumn="0" w:noHBand="0" w:noVBand="1"/>
      </w:tblPr>
      <w:tblGrid>
        <w:gridCol w:w="1816"/>
        <w:gridCol w:w="7528"/>
      </w:tblGrid>
      <w:tr w:rsidR="00C41E5C" w:rsidRPr="00622335" w14:paraId="28D1DA04" w14:textId="77777777" w:rsidTr="00D56C58">
        <w:tc>
          <w:tcPr>
            <w:tcW w:w="0" w:type="auto"/>
            <w:vAlign w:val="center"/>
            <w:hideMark/>
          </w:tcPr>
          <w:p w14:paraId="3D711B40"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Abbreviation/Term</w:t>
            </w:r>
          </w:p>
        </w:tc>
        <w:tc>
          <w:tcPr>
            <w:tcW w:w="0" w:type="auto"/>
            <w:vAlign w:val="center"/>
            <w:hideMark/>
          </w:tcPr>
          <w:p w14:paraId="372F335A" w14:textId="77777777" w:rsidR="00C41E5C" w:rsidRPr="00622335" w:rsidRDefault="00C41E5C" w:rsidP="00D56C58">
            <w:pPr>
              <w:suppressAutoHyphens w:val="0"/>
              <w:spacing w:after="0" w:line="360" w:lineRule="auto"/>
              <w:jc w:val="center"/>
              <w:rPr>
                <w:rFonts w:ascii="Times New Roman" w:eastAsia="Times New Roman" w:hAnsi="Times New Roman" w:cs="Times New Roman"/>
                <w:b/>
                <w:bCs/>
                <w:sz w:val="24"/>
                <w:szCs w:val="24"/>
              </w:rPr>
            </w:pPr>
            <w:r w:rsidRPr="00622335">
              <w:rPr>
                <w:rFonts w:ascii="Times New Roman" w:eastAsia="Times New Roman" w:hAnsi="Times New Roman" w:cs="Times New Roman"/>
                <w:b/>
                <w:bCs/>
                <w:sz w:val="24"/>
                <w:szCs w:val="24"/>
              </w:rPr>
              <w:t>Definition</w:t>
            </w:r>
          </w:p>
        </w:tc>
      </w:tr>
      <w:tr w:rsidR="00C41E5C" w:rsidRPr="00622335" w14:paraId="0041DDC0" w14:textId="77777777" w:rsidTr="00D56C58">
        <w:tc>
          <w:tcPr>
            <w:tcW w:w="0" w:type="auto"/>
            <w:vAlign w:val="center"/>
            <w:hideMark/>
          </w:tcPr>
          <w:p w14:paraId="15A58886" w14:textId="0ABF7303" w:rsidR="00C41E5C" w:rsidRPr="009E00F0" w:rsidRDefault="009E00F0" w:rsidP="00D56C58">
            <w:pPr>
              <w:suppressAutoHyphens w:val="0"/>
              <w:spacing w:after="0" w:line="360" w:lineRule="auto"/>
              <w:jc w:val="center"/>
              <w:rPr>
                <w:rFonts w:ascii="Times New Roman" w:eastAsia="Times New Roman" w:hAnsi="Times New Roman" w:cs="Times New Roman"/>
                <w:b/>
                <w:bCs/>
                <w:sz w:val="24"/>
                <w:szCs w:val="24"/>
              </w:rPr>
            </w:pPr>
            <w:r w:rsidRPr="009E00F0">
              <w:rPr>
                <w:rFonts w:ascii="Times New Roman" w:eastAsia="Times New Roman" w:hAnsi="Times New Roman" w:cs="Times New Roman"/>
                <w:b/>
                <w:bCs/>
                <w:sz w:val="24"/>
                <w:szCs w:val="24"/>
              </w:rPr>
              <w:t>Nohoud</w:t>
            </w:r>
          </w:p>
        </w:tc>
        <w:tc>
          <w:tcPr>
            <w:tcW w:w="0" w:type="auto"/>
            <w:vAlign w:val="center"/>
            <w:hideMark/>
          </w:tcPr>
          <w:p w14:paraId="0A733195" w14:textId="20129F4A"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p>
        </w:tc>
      </w:tr>
      <w:tr w:rsidR="00C41E5C" w:rsidRPr="00622335" w14:paraId="57AEC1D3" w14:textId="77777777" w:rsidTr="00D56C58">
        <w:tc>
          <w:tcPr>
            <w:tcW w:w="0" w:type="auto"/>
            <w:vAlign w:val="center"/>
            <w:hideMark/>
          </w:tcPr>
          <w:p w14:paraId="79E4C033"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UI/UX</w:t>
            </w:r>
          </w:p>
        </w:tc>
        <w:tc>
          <w:tcPr>
            <w:tcW w:w="0" w:type="auto"/>
            <w:vAlign w:val="center"/>
            <w:hideMark/>
          </w:tcPr>
          <w:p w14:paraId="57AE603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User Interface/User Experience; principles and practices involved in designing the interface and experience of the platform.</w:t>
            </w:r>
          </w:p>
        </w:tc>
      </w:tr>
      <w:tr w:rsidR="00C41E5C" w:rsidRPr="00622335" w14:paraId="4BF1C55C" w14:textId="77777777" w:rsidTr="00D56C58">
        <w:tc>
          <w:tcPr>
            <w:tcW w:w="0" w:type="auto"/>
            <w:vAlign w:val="center"/>
            <w:hideMark/>
          </w:tcPr>
          <w:p w14:paraId="664EA84C"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API</w:t>
            </w:r>
          </w:p>
        </w:tc>
        <w:tc>
          <w:tcPr>
            <w:tcW w:w="0" w:type="auto"/>
            <w:vAlign w:val="center"/>
            <w:hideMark/>
          </w:tcPr>
          <w:p w14:paraId="729B53FB"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Application Programming Interface; a set of protocols and tools for building software applications.</w:t>
            </w:r>
          </w:p>
        </w:tc>
      </w:tr>
      <w:tr w:rsidR="00C41E5C" w:rsidRPr="00622335" w14:paraId="5FCC7C2B" w14:textId="77777777" w:rsidTr="00D56C58">
        <w:tc>
          <w:tcPr>
            <w:tcW w:w="0" w:type="auto"/>
            <w:vAlign w:val="center"/>
            <w:hideMark/>
          </w:tcPr>
          <w:p w14:paraId="152D39F5"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b/>
                <w:bCs/>
                <w:sz w:val="24"/>
                <w:szCs w:val="24"/>
              </w:rPr>
              <w:t>BSON</w:t>
            </w:r>
          </w:p>
        </w:tc>
        <w:tc>
          <w:tcPr>
            <w:tcW w:w="0" w:type="auto"/>
            <w:vAlign w:val="center"/>
            <w:hideMark/>
          </w:tcPr>
          <w:p w14:paraId="03153630" w14:textId="77777777" w:rsidR="00C41E5C" w:rsidRPr="00622335" w:rsidRDefault="00C41E5C" w:rsidP="00D56C58">
            <w:pPr>
              <w:suppressAutoHyphens w:val="0"/>
              <w:spacing w:after="0" w:line="360" w:lineRule="auto"/>
              <w:jc w:val="center"/>
              <w:rPr>
                <w:rFonts w:ascii="Times New Roman" w:eastAsia="Times New Roman" w:hAnsi="Times New Roman" w:cs="Times New Roman"/>
                <w:sz w:val="24"/>
                <w:szCs w:val="24"/>
              </w:rPr>
            </w:pPr>
            <w:r w:rsidRPr="00622335">
              <w:rPr>
                <w:rFonts w:ascii="Times New Roman" w:eastAsia="Times New Roman" w:hAnsi="Times New Roman" w:cs="Times New Roman"/>
                <w:sz w:val="24"/>
                <w:szCs w:val="24"/>
              </w:rPr>
              <w:t>Binary JSON; a binary-encoded serialization of JSON-like documents.</w:t>
            </w:r>
          </w:p>
        </w:tc>
      </w:tr>
    </w:tbl>
    <w:p w14:paraId="5E5B1734" w14:textId="77777777" w:rsidR="00C41E5C" w:rsidRPr="00622335" w:rsidRDefault="00C41E5C" w:rsidP="00C41E5C"/>
    <w:p w14:paraId="67960486" w14:textId="77777777" w:rsidR="00C41E5C" w:rsidRPr="00AB3143" w:rsidRDefault="00C41E5C" w:rsidP="00C41E5C"/>
    <w:p w14:paraId="19805ABC" w14:textId="6A1A5F3A" w:rsidR="00B341F8" w:rsidRPr="00C41E5C" w:rsidRDefault="00C16E2C" w:rsidP="00C41E5C">
      <w:pPr>
        <w:spacing w:after="0" w:line="240" w:lineRule="auto"/>
        <w:rPr>
          <w:rFonts w:asciiTheme="minorBidi" w:eastAsiaTheme="majorEastAsia" w:hAnsiTheme="minorBidi"/>
          <w:b/>
          <w:bCs/>
          <w:color w:val="365F91" w:themeColor="accent1" w:themeShade="BF"/>
          <w:sz w:val="28"/>
          <w:szCs w:val="28"/>
        </w:rPr>
      </w:pPr>
      <w:r>
        <w:br w:type="page"/>
      </w:r>
    </w:p>
    <w:p w14:paraId="7B166AEA"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61086A0"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63096617"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7A9E6282"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2936137C"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1A963213"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0F0BB4F5" w14:textId="77777777" w:rsidR="00B341F8" w:rsidRDefault="00B341F8">
      <w:pPr>
        <w:pStyle w:val="Heading1"/>
        <w:spacing w:before="0" w:line="480" w:lineRule="auto"/>
        <w:jc w:val="center"/>
        <w:rPr>
          <w:rFonts w:asciiTheme="minorBidi" w:hAnsiTheme="minorBidi" w:cstheme="minorBidi"/>
          <w:color w:val="404040" w:themeColor="text1" w:themeTint="BF"/>
          <w:sz w:val="40"/>
          <w:szCs w:val="40"/>
        </w:rPr>
      </w:pPr>
    </w:p>
    <w:p w14:paraId="4F29DB5E" w14:textId="13074CDC"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8" w:name="_Toc168822170"/>
      <w:bookmarkStart w:id="9" w:name="_Toc200365820"/>
      <w:r>
        <w:rPr>
          <w:rFonts w:asciiTheme="minorBidi" w:hAnsiTheme="minorBidi" w:cstheme="minorBidi"/>
          <w:color w:val="404040" w:themeColor="text1" w:themeTint="BF"/>
          <w:sz w:val="56"/>
          <w:szCs w:val="56"/>
        </w:rPr>
        <w:t>Chapter 1:</w:t>
      </w:r>
      <w:bookmarkEnd w:id="8"/>
      <w:r>
        <w:rPr>
          <w:rFonts w:asciiTheme="minorBidi" w:hAnsiTheme="minorBidi" w:cstheme="minorBidi"/>
          <w:color w:val="404040" w:themeColor="text1" w:themeTint="BF"/>
          <w:sz w:val="56"/>
          <w:szCs w:val="56"/>
        </w:rPr>
        <w:t xml:space="preserve"> Introduction</w:t>
      </w:r>
      <w:bookmarkEnd w:id="9"/>
    </w:p>
    <w:p w14:paraId="13D1801D" w14:textId="77777777" w:rsidR="00B341F8" w:rsidRDefault="00C16E2C">
      <w:pPr>
        <w:spacing w:after="0" w:line="240" w:lineRule="auto"/>
        <w:rPr>
          <w:rFonts w:asciiTheme="minorBidi" w:eastAsiaTheme="majorEastAsia" w:hAnsiTheme="minorBidi"/>
          <w:b/>
          <w:bCs/>
          <w:color w:val="404040" w:themeColor="text1" w:themeTint="BF"/>
          <w:sz w:val="40"/>
          <w:szCs w:val="40"/>
        </w:rPr>
      </w:pPr>
      <w:r>
        <w:br w:type="page"/>
      </w:r>
    </w:p>
    <w:p w14:paraId="35F53EE1" w14:textId="21699F3B" w:rsidR="00B341F8" w:rsidRPr="008F1AB9" w:rsidRDefault="008F1AB9" w:rsidP="008F1AB9">
      <w:pPr>
        <w:pStyle w:val="Heading2"/>
        <w:spacing w:line="480" w:lineRule="auto"/>
        <w:rPr>
          <w:rFonts w:asciiTheme="minorBidi" w:hAnsiTheme="minorBidi" w:cstheme="minorBidi"/>
          <w:color w:val="262626" w:themeColor="text1" w:themeTint="D9"/>
          <w:sz w:val="36"/>
          <w:szCs w:val="36"/>
        </w:rPr>
      </w:pPr>
      <w:bookmarkStart w:id="10" w:name="_Toc200365821"/>
      <w:r w:rsidRPr="008F1AB9">
        <w:rPr>
          <w:rFonts w:asciiTheme="minorBidi" w:hAnsiTheme="minorBidi" w:cstheme="minorBidi"/>
          <w:color w:val="262626" w:themeColor="text1" w:themeTint="D9"/>
          <w:sz w:val="36"/>
          <w:szCs w:val="36"/>
        </w:rPr>
        <w:lastRenderedPageBreak/>
        <w:drawing>
          <wp:anchor distT="0" distB="0" distL="0" distR="0" simplePos="0" relativeHeight="251642880" behindDoc="0" locked="0" layoutInCell="0" allowOverlap="1" wp14:anchorId="507E900F" wp14:editId="0EE2A891">
            <wp:simplePos x="0" y="0"/>
            <wp:positionH relativeFrom="column">
              <wp:posOffset>3917950</wp:posOffset>
            </wp:positionH>
            <wp:positionV relativeFrom="paragraph">
              <wp:posOffset>374650</wp:posOffset>
            </wp:positionV>
            <wp:extent cx="2057400" cy="20574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4"/>
                    <a:stretch>
                      <a:fillRect/>
                    </a:stretch>
                  </pic:blipFill>
                  <pic:spPr bwMode="auto">
                    <a:xfrm>
                      <a:off x="0" y="0"/>
                      <a:ext cx="2057400" cy="2057400"/>
                    </a:xfrm>
                    <a:prstGeom prst="rect">
                      <a:avLst/>
                    </a:prstGeom>
                  </pic:spPr>
                </pic:pic>
              </a:graphicData>
            </a:graphic>
          </wp:anchor>
        </w:drawing>
      </w:r>
      <w:r w:rsidR="00C16E2C" w:rsidRPr="008F1AB9">
        <w:rPr>
          <w:rFonts w:asciiTheme="minorBidi" w:hAnsiTheme="minorBidi" w:cstheme="minorBidi"/>
          <w:color w:val="262626" w:themeColor="text1" w:themeTint="D9"/>
          <w:sz w:val="36"/>
          <w:szCs w:val="36"/>
        </w:rPr>
        <w:t>1.1 Purpose:</w:t>
      </w:r>
      <w:r w:rsidR="00034DA9" w:rsidRPr="008F1AB9">
        <w:rPr>
          <w:rFonts w:asciiTheme="minorBidi" w:hAnsiTheme="minorBidi" w:cstheme="minorBidi"/>
          <w:color w:val="262626" w:themeColor="text1" w:themeTint="D9"/>
          <w:sz w:val="36"/>
          <w:szCs w:val="36"/>
        </w:rPr>
        <mc:AlternateContent>
          <mc:Choice Requires="wps">
            <w:drawing>
              <wp:anchor distT="0" distB="0" distL="114300" distR="114300" simplePos="0" relativeHeight="251659264" behindDoc="0" locked="0" layoutInCell="1" allowOverlap="1" wp14:anchorId="56624F0F" wp14:editId="4D022888">
                <wp:simplePos x="0" y="0"/>
                <wp:positionH relativeFrom="column">
                  <wp:posOffset>4113530</wp:posOffset>
                </wp:positionH>
                <wp:positionV relativeFrom="paragraph">
                  <wp:posOffset>1963420</wp:posOffset>
                </wp:positionV>
                <wp:extent cx="1861820" cy="366395"/>
                <wp:effectExtent l="3810" t="0" r="1270" b="0"/>
                <wp:wrapSquare wrapText="largest"/>
                <wp:docPr id="6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66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46839" w14:textId="178A9045" w:rsidR="0014457F" w:rsidRPr="0014457F" w:rsidRDefault="00746B61" w:rsidP="0014457F">
                            <w:pPr>
                              <w:pStyle w:val="Caption"/>
                              <w:jc w:val="center"/>
                            </w:pPr>
                            <w:bookmarkStart w:id="11" w:name="_Toc172332066"/>
                            <w:bookmarkStart w:id="12" w:name="_Toc172373580"/>
                            <w:r>
                              <w:t xml:space="preserve">Figure </w:t>
                            </w:r>
                            <w:r w:rsidR="00453BC6">
                              <w:fldChar w:fldCharType="begin"/>
                            </w:r>
                            <w:r w:rsidR="00453BC6">
                              <w:instrText xml:space="preserve"> SEQ Figure \* ARABIC </w:instrText>
                            </w:r>
                            <w:r w:rsidR="00453BC6">
                              <w:fldChar w:fldCharType="separate"/>
                            </w:r>
                            <w:r w:rsidR="00986166">
                              <w:rPr>
                                <w:noProof/>
                              </w:rPr>
                              <w:t>1</w:t>
                            </w:r>
                            <w:bookmarkEnd w:id="11"/>
                            <w:r w:rsidR="00453BC6">
                              <w:rPr>
                                <w:noProof/>
                              </w:rPr>
                              <w:fldChar w:fldCharType="end"/>
                            </w:r>
                            <w:r w:rsidR="00D57572">
                              <w:t>:lo</w:t>
                            </w:r>
                            <w:bookmarkEnd w:id="12"/>
                            <w:r w:rsidR="0014457F">
                              <w:t>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6624F0F" id="_x0000_t202" coordsize="21600,21600" o:spt="202" path="m,l,21600r21600,l21600,xe">
                <v:stroke joinstyle="miter"/>
                <v:path gradientshapeok="t" o:connecttype="rect"/>
              </v:shapetype>
              <v:shape id="Text Box 17" o:spid="_x0000_s1026" type="#_x0000_t202" style="position:absolute;margin-left:323.9pt;margin-top:154.6pt;width:146.6pt;height:2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" stroked="f">
                <v:textbox style="mso-fit-shape-to-text:t" inset="0,0,0,0">
                  <w:txbxContent>
                    <w:p w14:paraId="28746839" w14:textId="178A9045" w:rsidR="0014457F" w:rsidRPr="0014457F" w:rsidRDefault="00746B61" w:rsidP="0014457F">
                      <w:pPr>
                        <w:pStyle w:val="Caption"/>
                        <w:jc w:val="center"/>
                      </w:pPr>
                      <w:bookmarkStart w:id="13" w:name="_Toc172332066"/>
                      <w:bookmarkStart w:id="14" w:name="_Toc172373580"/>
                      <w:r>
                        <w:t xml:space="preserve">Figure </w:t>
                      </w:r>
                      <w:r w:rsidR="00453BC6">
                        <w:fldChar w:fldCharType="begin"/>
                      </w:r>
                      <w:r w:rsidR="00453BC6">
                        <w:instrText xml:space="preserve"> SEQ Figure \* ARABIC </w:instrText>
                      </w:r>
                      <w:r w:rsidR="00453BC6">
                        <w:fldChar w:fldCharType="separate"/>
                      </w:r>
                      <w:r w:rsidR="00986166">
                        <w:rPr>
                          <w:noProof/>
                        </w:rPr>
                        <w:t>1</w:t>
                      </w:r>
                      <w:bookmarkEnd w:id="13"/>
                      <w:r w:rsidR="00453BC6">
                        <w:rPr>
                          <w:noProof/>
                        </w:rPr>
                        <w:fldChar w:fldCharType="end"/>
                      </w:r>
                      <w:r w:rsidR="00D57572">
                        <w:t>:lo</w:t>
                      </w:r>
                      <w:bookmarkEnd w:id="14"/>
                      <w:r w:rsidR="0014457F">
                        <w:t>4</w:t>
                      </w:r>
                    </w:p>
                  </w:txbxContent>
                </v:textbox>
                <w10:wrap type="square" side="largest"/>
              </v:shape>
            </w:pict>
          </mc:Fallback>
        </mc:AlternateContent>
      </w:r>
      <w:bookmarkEnd w:id="10"/>
    </w:p>
    <w:p w14:paraId="1C7A1196" w14:textId="76E48A39" w:rsidR="00B341F8" w:rsidRPr="008F1AB9" w:rsidRDefault="00C16E2C" w:rsidP="008F1AB9">
      <w:pPr>
        <w:pStyle w:val="Heading2"/>
        <w:spacing w:line="480" w:lineRule="auto"/>
        <w:rPr>
          <w:rFonts w:asciiTheme="minorBidi" w:hAnsiTheme="minorBidi" w:cstheme="minorBidi"/>
          <w:color w:val="262626" w:themeColor="text1" w:themeTint="D9"/>
          <w:sz w:val="36"/>
          <w:szCs w:val="36"/>
        </w:rPr>
      </w:pPr>
      <w:bookmarkStart w:id="15" w:name="_Toc200365822"/>
      <w:r w:rsidRPr="008F1AB9">
        <w:rPr>
          <w:rFonts w:asciiTheme="minorBidi" w:hAnsiTheme="minorBidi" w:cstheme="minorBidi"/>
          <w:color w:val="262626" w:themeColor="text1" w:themeTint="D9"/>
          <w:sz w:val="36"/>
          <w:szCs w:val="36"/>
        </w:rPr>
        <w:t>1.2 Problem Description:</w:t>
      </w:r>
      <w:bookmarkEnd w:id="15"/>
    </w:p>
    <w:p w14:paraId="5A843CD3" w14:textId="1A6F11BA" w:rsidR="00B341F8" w:rsidRPr="008F1AB9" w:rsidRDefault="00C16E2C" w:rsidP="008F1AB9">
      <w:pPr>
        <w:pStyle w:val="Heading3"/>
        <w:spacing w:before="120" w:line="480" w:lineRule="auto"/>
        <w:rPr>
          <w:rFonts w:asciiTheme="minorBidi" w:hAnsiTheme="minorBidi" w:cstheme="minorBidi"/>
          <w:color w:val="365F91" w:themeColor="accent1" w:themeShade="BF"/>
          <w:sz w:val="32"/>
          <w:szCs w:val="32"/>
        </w:rPr>
      </w:pPr>
      <w:bookmarkStart w:id="16" w:name="_Toc200365823"/>
      <w:r w:rsidRPr="008F1AB9">
        <w:rPr>
          <w:rFonts w:asciiTheme="minorBidi" w:hAnsiTheme="minorBidi" w:cstheme="minorBidi"/>
          <w:color w:val="365F91" w:themeColor="accent1" w:themeShade="BF"/>
          <w:sz w:val="32"/>
          <w:szCs w:val="32"/>
        </w:rPr>
        <w:t>1.2.1 Key Issues:</w:t>
      </w:r>
      <w:bookmarkEnd w:id="16"/>
    </w:p>
    <w:p w14:paraId="5C24A8AD" w14:textId="1E512359" w:rsidR="00B341F8" w:rsidRPr="008F1AB9" w:rsidRDefault="00C16E2C" w:rsidP="008F1AB9">
      <w:pPr>
        <w:pStyle w:val="Heading2"/>
        <w:spacing w:line="480" w:lineRule="auto"/>
        <w:rPr>
          <w:rFonts w:asciiTheme="minorBidi" w:hAnsiTheme="minorBidi" w:cstheme="minorBidi"/>
          <w:color w:val="262626" w:themeColor="text1" w:themeTint="D9"/>
          <w:sz w:val="36"/>
          <w:szCs w:val="36"/>
        </w:rPr>
      </w:pPr>
      <w:bookmarkStart w:id="17" w:name="_Toc200365824"/>
      <w:r w:rsidRPr="008F1AB9">
        <w:rPr>
          <w:rFonts w:asciiTheme="minorBidi" w:hAnsiTheme="minorBidi" w:cstheme="minorBidi"/>
          <w:color w:val="262626" w:themeColor="text1" w:themeTint="D9"/>
          <w:sz w:val="36"/>
          <w:szCs w:val="36"/>
        </w:rPr>
        <w:t>1.3 Objectives</w:t>
      </w:r>
      <w:bookmarkEnd w:id="17"/>
    </w:p>
    <w:p w14:paraId="58D17E13" w14:textId="7B22725C" w:rsidR="00B341F8" w:rsidRPr="008F1AB9" w:rsidRDefault="00C16E2C" w:rsidP="008F1AB9">
      <w:pPr>
        <w:pStyle w:val="Heading2"/>
        <w:spacing w:line="480" w:lineRule="auto"/>
        <w:rPr>
          <w:rFonts w:asciiTheme="minorBidi" w:hAnsiTheme="minorBidi" w:cstheme="minorBidi"/>
          <w:color w:val="262626" w:themeColor="text1" w:themeTint="D9"/>
          <w:sz w:val="36"/>
          <w:szCs w:val="36"/>
        </w:rPr>
      </w:pPr>
      <w:bookmarkStart w:id="18" w:name="_Toc200365825"/>
      <w:r w:rsidRPr="008F1AB9">
        <w:rPr>
          <w:rFonts w:asciiTheme="minorBidi" w:hAnsiTheme="minorBidi" w:cstheme="minorBidi"/>
          <w:color w:val="262626" w:themeColor="text1" w:themeTint="D9"/>
          <w:sz w:val="36"/>
          <w:szCs w:val="36"/>
        </w:rPr>
        <w:t>1.4 Scope and Limitations</w:t>
      </w:r>
      <w:bookmarkEnd w:id="18"/>
    </w:p>
    <w:p w14:paraId="77DE7D89" w14:textId="02220EBD" w:rsidR="00B341F8" w:rsidRPr="008F1AB9" w:rsidRDefault="00C16E2C" w:rsidP="008F1AB9">
      <w:pPr>
        <w:pStyle w:val="Heading3"/>
        <w:spacing w:before="120" w:line="480" w:lineRule="auto"/>
        <w:rPr>
          <w:rFonts w:asciiTheme="minorBidi" w:hAnsiTheme="minorBidi" w:cstheme="minorBidi"/>
          <w:color w:val="365F91" w:themeColor="accent1" w:themeShade="BF"/>
          <w:sz w:val="32"/>
          <w:szCs w:val="32"/>
        </w:rPr>
      </w:pPr>
      <w:bookmarkStart w:id="19" w:name="_Toc200365826"/>
      <w:r w:rsidRPr="008F1AB9">
        <w:rPr>
          <w:rFonts w:asciiTheme="minorBidi" w:hAnsiTheme="minorBidi" w:cstheme="minorBidi"/>
          <w:color w:val="365F91" w:themeColor="accent1" w:themeShade="BF"/>
          <w:sz w:val="32"/>
          <w:szCs w:val="32"/>
        </w:rPr>
        <w:t>1.4.2 Scope:</w:t>
      </w:r>
      <w:bookmarkEnd w:id="19"/>
    </w:p>
    <w:p w14:paraId="4D36394A" w14:textId="54B0344F" w:rsidR="00B341F8" w:rsidRPr="008F1AB9" w:rsidRDefault="00C16E2C" w:rsidP="008F1AB9">
      <w:pPr>
        <w:pStyle w:val="Heading3"/>
        <w:spacing w:before="120" w:line="480" w:lineRule="auto"/>
        <w:rPr>
          <w:rFonts w:asciiTheme="minorBidi" w:hAnsiTheme="minorBidi" w:cstheme="minorBidi"/>
          <w:color w:val="365F91" w:themeColor="accent1" w:themeShade="BF"/>
          <w:sz w:val="32"/>
          <w:szCs w:val="32"/>
        </w:rPr>
      </w:pPr>
      <w:bookmarkStart w:id="20" w:name="_Toc200365827"/>
      <w:r w:rsidRPr="008F1AB9">
        <w:rPr>
          <w:rFonts w:asciiTheme="minorBidi" w:hAnsiTheme="minorBidi" w:cstheme="minorBidi"/>
          <w:color w:val="365F91" w:themeColor="accent1" w:themeShade="BF"/>
          <w:sz w:val="32"/>
          <w:szCs w:val="32"/>
        </w:rPr>
        <w:t>1.4.2 Limitations:</w:t>
      </w:r>
      <w:bookmarkEnd w:id="20"/>
    </w:p>
    <w:p w14:paraId="3440A3ED" w14:textId="4A3D3604" w:rsidR="00B341F8" w:rsidRPr="008F1AB9" w:rsidRDefault="00C16E2C" w:rsidP="008F1AB9">
      <w:pPr>
        <w:pStyle w:val="Heading2"/>
        <w:spacing w:line="480" w:lineRule="auto"/>
        <w:rPr>
          <w:rFonts w:asciiTheme="minorBidi" w:hAnsiTheme="minorBidi" w:cstheme="minorBidi"/>
          <w:color w:val="262626" w:themeColor="text1" w:themeTint="D9"/>
          <w:sz w:val="36"/>
          <w:szCs w:val="36"/>
        </w:rPr>
      </w:pPr>
      <w:bookmarkStart w:id="21" w:name="_Toc200365828"/>
      <w:r w:rsidRPr="008F1AB9">
        <w:rPr>
          <w:rFonts w:asciiTheme="minorBidi" w:hAnsiTheme="minorBidi" w:cstheme="minorBidi"/>
          <w:color w:val="262626" w:themeColor="text1" w:themeTint="D9"/>
          <w:sz w:val="36"/>
          <w:szCs w:val="36"/>
        </w:rPr>
        <w:t>1.</w:t>
      </w:r>
      <w:r w:rsidR="008F5A18" w:rsidRPr="008F1AB9">
        <w:rPr>
          <w:rFonts w:asciiTheme="minorBidi" w:hAnsiTheme="minorBidi" w:cstheme="minorBidi"/>
          <w:color w:val="262626" w:themeColor="text1" w:themeTint="D9"/>
          <w:sz w:val="36"/>
          <w:szCs w:val="36"/>
        </w:rPr>
        <w:t>5</w:t>
      </w:r>
      <w:r w:rsidRPr="008F1AB9">
        <w:rPr>
          <w:rFonts w:asciiTheme="minorBidi" w:hAnsiTheme="minorBidi" w:cstheme="minorBidi"/>
          <w:color w:val="262626" w:themeColor="text1" w:themeTint="D9"/>
          <w:sz w:val="36"/>
          <w:szCs w:val="36"/>
        </w:rPr>
        <w:t xml:space="preserve"> Overview</w:t>
      </w:r>
      <w:bookmarkEnd w:id="21"/>
    </w:p>
    <w:p w14:paraId="5E1A9D08" w14:textId="3E072DCC" w:rsidR="00B36785" w:rsidRDefault="00B36785">
      <w:pPr>
        <w:spacing w:after="0" w:line="240" w:lineRule="auto"/>
      </w:pPr>
      <w:r>
        <w:br w:type="page"/>
      </w:r>
    </w:p>
    <w:p w14:paraId="3474C88C" w14:textId="77777777" w:rsidR="00B36785" w:rsidRPr="00B36785" w:rsidRDefault="00B36785" w:rsidP="00B36785"/>
    <w:p w14:paraId="1BEDCA3C" w14:textId="56B89A07" w:rsidR="00B341F8" w:rsidRDefault="00B341F8">
      <w:pPr>
        <w:spacing w:after="0" w:line="240" w:lineRule="auto"/>
        <w:rPr>
          <w:rFonts w:asciiTheme="minorBidi" w:hAnsiTheme="minorBidi"/>
        </w:rPr>
      </w:pPr>
    </w:p>
    <w:p w14:paraId="0C7430F3"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608682E3"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2358298A"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5B665AF8" w14:textId="77777777" w:rsidR="00B341F8" w:rsidRDefault="00B341F8">
      <w:pPr>
        <w:pStyle w:val="Heading1"/>
        <w:spacing w:before="0" w:line="480" w:lineRule="auto"/>
        <w:jc w:val="center"/>
        <w:rPr>
          <w:rFonts w:asciiTheme="minorBidi" w:hAnsiTheme="minorBidi" w:cstheme="minorBidi"/>
          <w:color w:val="404040" w:themeColor="text1" w:themeTint="BF"/>
          <w:sz w:val="56"/>
          <w:szCs w:val="56"/>
        </w:rPr>
      </w:pPr>
    </w:p>
    <w:p w14:paraId="00BCB3C4" w14:textId="665FAE5D" w:rsidR="00B341F8" w:rsidRDefault="00C16E2C">
      <w:pPr>
        <w:pStyle w:val="Heading1"/>
        <w:spacing w:before="0" w:line="480" w:lineRule="auto"/>
        <w:jc w:val="center"/>
        <w:rPr>
          <w:rFonts w:asciiTheme="minorBidi" w:hAnsiTheme="minorBidi" w:cstheme="minorBidi"/>
          <w:color w:val="404040" w:themeColor="text1" w:themeTint="BF"/>
          <w:sz w:val="56"/>
          <w:szCs w:val="56"/>
        </w:rPr>
      </w:pPr>
      <w:bookmarkStart w:id="22" w:name="_Toc168822176"/>
      <w:bookmarkStart w:id="23" w:name="_Toc200365829"/>
      <w:r>
        <w:rPr>
          <w:rFonts w:asciiTheme="minorBidi" w:hAnsiTheme="minorBidi" w:cstheme="minorBidi"/>
          <w:color w:val="404040" w:themeColor="text1" w:themeTint="BF"/>
          <w:sz w:val="56"/>
          <w:szCs w:val="56"/>
        </w:rPr>
        <w:t>Chapter 2:</w:t>
      </w:r>
      <w:bookmarkEnd w:id="22"/>
      <w:r>
        <w:rPr>
          <w:rFonts w:asciiTheme="minorBidi" w:hAnsiTheme="minorBidi" w:cstheme="minorBidi"/>
          <w:color w:val="404040" w:themeColor="text1" w:themeTint="BF"/>
          <w:sz w:val="56"/>
          <w:szCs w:val="56"/>
        </w:rPr>
        <w:t xml:space="preserve"> </w:t>
      </w:r>
      <w:r w:rsidR="00B36785" w:rsidRPr="00B36785">
        <w:rPr>
          <w:rFonts w:asciiTheme="minorBidi" w:hAnsiTheme="minorBidi" w:cstheme="minorBidi"/>
          <w:color w:val="404040" w:themeColor="text1" w:themeTint="BF"/>
          <w:sz w:val="56"/>
          <w:szCs w:val="56"/>
        </w:rPr>
        <w:t>Project Management &amp; Methodology</w:t>
      </w:r>
      <w:bookmarkEnd w:id="23"/>
      <w:r>
        <w:br w:type="page"/>
      </w:r>
    </w:p>
    <w:p w14:paraId="6249073F" w14:textId="74981108" w:rsidR="00B341F8" w:rsidRPr="008F1AB9" w:rsidRDefault="00C16E2C" w:rsidP="00C70262">
      <w:pPr>
        <w:pStyle w:val="Heading2"/>
        <w:spacing w:line="480" w:lineRule="auto"/>
        <w:rPr>
          <w:rFonts w:asciiTheme="minorBidi" w:hAnsiTheme="minorBidi" w:cstheme="minorBidi"/>
          <w:color w:val="262626" w:themeColor="text1" w:themeTint="D9"/>
          <w:sz w:val="36"/>
          <w:szCs w:val="36"/>
          <w:rtl/>
        </w:rPr>
      </w:pPr>
      <w:bookmarkStart w:id="24" w:name="_Toc200365830"/>
      <w:r w:rsidRPr="008F1AB9">
        <w:rPr>
          <w:rFonts w:asciiTheme="minorBidi" w:hAnsiTheme="minorBidi" w:cstheme="minorBidi"/>
          <w:color w:val="262626" w:themeColor="text1" w:themeTint="D9"/>
          <w:sz w:val="36"/>
          <w:szCs w:val="36"/>
        </w:rPr>
        <w:lastRenderedPageBreak/>
        <w:t xml:space="preserve">2.1 </w:t>
      </w:r>
      <w:r w:rsidR="00B36785" w:rsidRPr="008F1AB9">
        <w:rPr>
          <w:rFonts w:asciiTheme="minorBidi" w:hAnsiTheme="minorBidi" w:cstheme="minorBidi"/>
          <w:color w:val="262626" w:themeColor="text1" w:themeTint="D9"/>
          <w:sz w:val="36"/>
          <w:szCs w:val="36"/>
        </w:rPr>
        <w:t>Development Methodology: Agile Scrum</w:t>
      </w:r>
      <w:bookmarkEnd w:id="24"/>
    </w:p>
    <w:p w14:paraId="796D9695" w14:textId="5B44C70A" w:rsidR="007E7EE0" w:rsidRDefault="007E7EE0">
      <w:pPr>
        <w:spacing w:after="0" w:line="480" w:lineRule="auto"/>
        <w:rPr>
          <w:rFonts w:asciiTheme="minorBidi" w:eastAsiaTheme="majorEastAsia" w:hAnsiTheme="minorBidi"/>
          <w:b/>
          <w:bCs/>
          <w:color w:val="404040" w:themeColor="text1" w:themeTint="BF"/>
          <w:sz w:val="36"/>
          <w:szCs w:val="36"/>
        </w:rPr>
      </w:pPr>
      <w:r w:rsidRPr="007E7EE0">
        <w:rPr>
          <w:rFonts w:asciiTheme="minorBidi" w:hAnsiTheme="minorBidi"/>
          <w:sz w:val="24"/>
          <w:szCs w:val="24"/>
        </w:rPr>
        <w:t xml:space="preserve">We adopted </w:t>
      </w:r>
      <w:r w:rsidRPr="007E7EE0">
        <w:rPr>
          <w:rFonts w:asciiTheme="minorBidi" w:hAnsiTheme="minorBidi"/>
          <w:b/>
          <w:bCs/>
          <w:sz w:val="24"/>
          <w:szCs w:val="24"/>
        </w:rPr>
        <w:t>Agile Scrum</w:t>
      </w:r>
      <w:r w:rsidRPr="007E7EE0">
        <w:rPr>
          <w:rFonts w:asciiTheme="minorBidi" w:hAnsiTheme="minorBidi"/>
          <w:sz w:val="24"/>
          <w:szCs w:val="24"/>
        </w:rPr>
        <w:t xml:space="preserve"> as the development methodology for this project due to its flexibility, iterative nature, and proven effectiveness in managing complex projects with evolving requirements. With a team of three members possessing diverse skills</w:t>
      </w:r>
      <w:r w:rsidR="00A01E4D">
        <w:rPr>
          <w:rFonts w:asciiTheme="minorBidi" w:hAnsiTheme="minorBidi"/>
          <w:sz w:val="24"/>
          <w:szCs w:val="24"/>
        </w:rPr>
        <w:t xml:space="preserve">, </w:t>
      </w:r>
      <w:r w:rsidRPr="007E7EE0">
        <w:rPr>
          <w:rFonts w:asciiTheme="minorBidi" w:hAnsiTheme="minorBidi"/>
          <w:sz w:val="24"/>
          <w:szCs w:val="24"/>
        </w:rPr>
        <w:t>ranging from backend development to AI services</w:t>
      </w:r>
      <w:r>
        <w:rPr>
          <w:rFonts w:asciiTheme="minorBidi" w:hAnsiTheme="minorBidi"/>
          <w:sz w:val="24"/>
          <w:szCs w:val="24"/>
        </w:rPr>
        <w:t xml:space="preserve">. </w:t>
      </w:r>
      <w:r w:rsidRPr="007E7EE0">
        <w:rPr>
          <w:rFonts w:asciiTheme="minorBidi" w:hAnsiTheme="minorBidi"/>
          <w:sz w:val="24"/>
          <w:szCs w:val="24"/>
        </w:rPr>
        <w:t>Scrum enabled us to deliver functionality incrementally while continuously adapting to new insights</w:t>
      </w:r>
      <w:r>
        <w:t>.</w:t>
      </w:r>
    </w:p>
    <w:p w14:paraId="4CBC18CD" w14:textId="53A44E5C" w:rsidR="00042C0D" w:rsidRPr="00C70262" w:rsidRDefault="00C16E2C" w:rsidP="00C70262">
      <w:pPr>
        <w:pStyle w:val="Heading3"/>
        <w:spacing w:before="120" w:line="480" w:lineRule="auto"/>
        <w:rPr>
          <w:rFonts w:asciiTheme="minorBidi" w:hAnsiTheme="minorBidi" w:cstheme="minorBidi"/>
          <w:color w:val="365F91" w:themeColor="accent1" w:themeShade="BF"/>
          <w:sz w:val="32"/>
          <w:szCs w:val="32"/>
        </w:rPr>
      </w:pPr>
      <w:bookmarkStart w:id="25" w:name="_Toc200365831"/>
      <w:r w:rsidRPr="00C70262">
        <w:rPr>
          <w:rFonts w:asciiTheme="minorBidi" w:hAnsiTheme="minorBidi" w:cstheme="minorBidi"/>
          <w:color w:val="365F91" w:themeColor="accent1" w:themeShade="BF"/>
          <w:sz w:val="32"/>
          <w:szCs w:val="32"/>
        </w:rPr>
        <w:t xml:space="preserve">2.1.1 </w:t>
      </w:r>
      <w:r w:rsidR="00042C0D" w:rsidRPr="00C70262">
        <w:rPr>
          <w:rFonts w:asciiTheme="minorBidi" w:hAnsiTheme="minorBidi" w:cstheme="minorBidi"/>
          <w:color w:val="365F91" w:themeColor="accent1" w:themeShade="BF"/>
          <w:sz w:val="32"/>
          <w:szCs w:val="32"/>
        </w:rPr>
        <w:t>Why Agile Scrum Fits This Project</w:t>
      </w:r>
      <w:bookmarkEnd w:id="25"/>
    </w:p>
    <w:p w14:paraId="25919899" w14:textId="7E6A088C" w:rsidR="00042C0D" w:rsidRPr="00042C0D"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Adaptability to Changing Requirements</w:t>
      </w:r>
      <w:r w:rsidRPr="00042C0D">
        <w:rPr>
          <w:rFonts w:asciiTheme="minorBidi" w:eastAsia="Times New Roman" w:hAnsiTheme="minorBidi"/>
          <w:sz w:val="24"/>
          <w:szCs w:val="24"/>
        </w:rPr>
        <w:t>: Our platform targets nuanced needs of migrants and refugees. As we progressed and understood our users better, our requirements evolved. Scrum allows backlog reprioritization between sprints without derailing the project plan.</w:t>
      </w:r>
    </w:p>
    <w:p w14:paraId="136DC5D0" w14:textId="77777777" w:rsidR="00FE6D98"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Iterative and Incremental Delivery</w:t>
      </w:r>
      <w:r w:rsidRPr="00042C0D">
        <w:rPr>
          <w:rFonts w:asciiTheme="minorBidi" w:eastAsia="Times New Roman" w:hAnsiTheme="minorBidi"/>
          <w:sz w:val="24"/>
          <w:szCs w:val="24"/>
        </w:rPr>
        <w:t xml:space="preserve">: We used 1-week sprints. At the end of each sprint, we delivered a working increment—whether a functional endpoint, a microservice, or a UI </w:t>
      </w:r>
    </w:p>
    <w:p w14:paraId="5D97EC17" w14:textId="237D27D4" w:rsidR="00042C0D" w:rsidRPr="00042C0D" w:rsidRDefault="00042C0D" w:rsidP="00FE6D98">
      <w:pPr>
        <w:pStyle w:val="ListParagraph"/>
        <w:suppressAutoHyphens w:val="0"/>
        <w:spacing w:after="0" w:line="480" w:lineRule="auto"/>
        <w:ind w:left="360"/>
        <w:rPr>
          <w:rFonts w:asciiTheme="minorBidi" w:eastAsia="Times New Roman" w:hAnsiTheme="minorBidi"/>
          <w:sz w:val="24"/>
          <w:szCs w:val="24"/>
        </w:rPr>
      </w:pPr>
      <w:r w:rsidRPr="00042C0D">
        <w:rPr>
          <w:rFonts w:asciiTheme="minorBidi" w:eastAsia="Times New Roman" w:hAnsiTheme="minorBidi"/>
          <w:sz w:val="24"/>
          <w:szCs w:val="24"/>
        </w:rPr>
        <w:t>feature—allowing for constant feedback and continuous validation.</w:t>
      </w:r>
    </w:p>
    <w:p w14:paraId="734CE44C" w14:textId="774B24C9" w:rsidR="00C13DFA" w:rsidRDefault="00042C0D" w:rsidP="00C13DFA">
      <w:pPr>
        <w:pStyle w:val="ListParagraph"/>
        <w:numPr>
          <w:ilvl w:val="0"/>
          <w:numId w:val="33"/>
        </w:numPr>
        <w:suppressAutoHyphens w:val="0"/>
        <w:spacing w:after="0" w:line="480" w:lineRule="auto"/>
        <w:rPr>
          <w:rFonts w:asciiTheme="minorBidi" w:eastAsia="Times New Roman" w:hAnsiTheme="minorBidi"/>
          <w:sz w:val="24"/>
          <w:szCs w:val="24"/>
        </w:rPr>
      </w:pPr>
      <w:r w:rsidRPr="00042C0D">
        <w:rPr>
          <w:rFonts w:asciiTheme="minorBidi" w:eastAsia="Times New Roman" w:hAnsiTheme="minorBidi"/>
          <w:b/>
          <w:bCs/>
          <w:sz w:val="24"/>
          <w:szCs w:val="24"/>
        </w:rPr>
        <w:t>Hands-on Collaboration</w:t>
      </w:r>
      <w:r w:rsidRPr="00042C0D">
        <w:rPr>
          <w:rFonts w:asciiTheme="minorBidi" w:eastAsia="Times New Roman" w:hAnsiTheme="minorBidi"/>
          <w:sz w:val="24"/>
          <w:szCs w:val="24"/>
        </w:rPr>
        <w:t>: As a small team, we benefitted from close communication and fast decision-making. The daily standups (virtual or async) enabled full visibility of who was working on what, and reduced blockers.</w:t>
      </w:r>
    </w:p>
    <w:p w14:paraId="18CF3912" w14:textId="66262C97" w:rsidR="00C13DFA" w:rsidRPr="00C70262" w:rsidRDefault="00C13DFA" w:rsidP="00C70262">
      <w:pPr>
        <w:pStyle w:val="Heading3"/>
        <w:spacing w:before="120" w:line="480" w:lineRule="auto"/>
        <w:rPr>
          <w:rFonts w:asciiTheme="minorBidi" w:hAnsiTheme="minorBidi" w:cstheme="minorBidi"/>
          <w:color w:val="365F91" w:themeColor="accent1" w:themeShade="BF"/>
          <w:sz w:val="32"/>
          <w:szCs w:val="32"/>
        </w:rPr>
      </w:pPr>
      <w:bookmarkStart w:id="26" w:name="_Toc200365832"/>
      <w:r w:rsidRPr="00C70262">
        <w:rPr>
          <w:rFonts w:asciiTheme="minorBidi" w:hAnsiTheme="minorBidi" w:cstheme="minorBidi"/>
          <w:color w:val="365F91" w:themeColor="accent1" w:themeShade="BF"/>
          <w:sz w:val="32"/>
          <w:szCs w:val="32"/>
        </w:rPr>
        <w:t>2.1.2. Roles and Responsibilities</w:t>
      </w:r>
      <w:bookmarkEnd w:id="26"/>
    </w:p>
    <w:p w14:paraId="32DC045F" w14:textId="77777777" w:rsidR="003210A8" w:rsidRPr="003210A8" w:rsidRDefault="003210A8" w:rsidP="003210A8">
      <w:p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While a formal Scrum team has distinct roles (Scrum Master, Product Owner, Development Team), we streamlined responsibilities for our context:</w:t>
      </w:r>
    </w:p>
    <w:p w14:paraId="272DCF79" w14:textId="3C07219C" w:rsidR="00FE6D9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Scrum Facilitator</w:t>
      </w:r>
      <w:r w:rsidRPr="003210A8">
        <w:rPr>
          <w:rFonts w:ascii="Times New Roman" w:eastAsia="Times New Roman" w:hAnsi="Times New Roman" w:cs="Times New Roman"/>
          <w:sz w:val="24"/>
          <w:szCs w:val="24"/>
        </w:rPr>
        <w:t xml:space="preserve"> (</w:t>
      </w:r>
      <w:r w:rsidR="00FE75C0">
        <w:rPr>
          <w:rFonts w:ascii="Times New Roman" w:eastAsia="Times New Roman" w:hAnsi="Times New Roman" w:cs="Times New Roman"/>
          <w:sz w:val="24"/>
          <w:szCs w:val="24"/>
        </w:rPr>
        <w:t>nawrz qal</w:t>
      </w:r>
      <w:r w:rsidRPr="003210A8">
        <w:rPr>
          <w:rFonts w:ascii="Times New Roman" w:eastAsia="Times New Roman" w:hAnsi="Times New Roman" w:cs="Times New Roman"/>
          <w:sz w:val="24"/>
          <w:szCs w:val="24"/>
        </w:rPr>
        <w:t xml:space="preserve">): Ensured Scrum events happened on time, facilitated </w:t>
      </w:r>
    </w:p>
    <w:p w14:paraId="3DA082B5" w14:textId="2B98FCFA" w:rsidR="003210A8" w:rsidRPr="003210A8" w:rsidRDefault="003210A8" w:rsidP="00FE6D98">
      <w:pPr>
        <w:suppressAutoHyphens w:val="0"/>
        <w:spacing w:after="0" w:line="480" w:lineRule="auto"/>
        <w:ind w:left="720"/>
        <w:rPr>
          <w:rFonts w:ascii="Times New Roman" w:eastAsia="Times New Roman" w:hAnsi="Times New Roman" w:cs="Times New Roman"/>
          <w:sz w:val="24"/>
          <w:szCs w:val="24"/>
        </w:rPr>
      </w:pPr>
      <w:r w:rsidRPr="003210A8">
        <w:rPr>
          <w:rFonts w:ascii="Times New Roman" w:eastAsia="Times New Roman" w:hAnsi="Times New Roman" w:cs="Times New Roman"/>
          <w:sz w:val="24"/>
          <w:szCs w:val="24"/>
        </w:rPr>
        <w:t>planning, and managed progress tracking.</w:t>
      </w:r>
    </w:p>
    <w:p w14:paraId="51C33D8F" w14:textId="77777777" w:rsidR="003210A8" w:rsidRPr="003210A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Product Ownership</w:t>
      </w:r>
      <w:r w:rsidRPr="003210A8">
        <w:rPr>
          <w:rFonts w:ascii="Times New Roman" w:eastAsia="Times New Roman" w:hAnsi="Times New Roman" w:cs="Times New Roman"/>
          <w:sz w:val="24"/>
          <w:szCs w:val="24"/>
        </w:rPr>
        <w:t xml:space="preserve"> (shared): Prioritized backlog items based on user impact and project goals. Decisions were made collaboratively.</w:t>
      </w:r>
    </w:p>
    <w:p w14:paraId="4A1D6EB1" w14:textId="3740DB86" w:rsidR="003210A8" w:rsidRDefault="003210A8" w:rsidP="003210A8">
      <w:pPr>
        <w:numPr>
          <w:ilvl w:val="0"/>
          <w:numId w:val="34"/>
        </w:numPr>
        <w:suppressAutoHyphens w:val="0"/>
        <w:spacing w:after="0" w:line="480" w:lineRule="auto"/>
        <w:rPr>
          <w:rFonts w:ascii="Times New Roman" w:eastAsia="Times New Roman" w:hAnsi="Times New Roman" w:cs="Times New Roman"/>
          <w:sz w:val="24"/>
          <w:szCs w:val="24"/>
        </w:rPr>
      </w:pPr>
      <w:r w:rsidRPr="003210A8">
        <w:rPr>
          <w:rFonts w:ascii="Times New Roman" w:eastAsia="Times New Roman" w:hAnsi="Times New Roman" w:cs="Times New Roman"/>
          <w:b/>
          <w:bCs/>
          <w:sz w:val="24"/>
          <w:szCs w:val="24"/>
        </w:rPr>
        <w:t>Development Team</w:t>
      </w:r>
      <w:r w:rsidRPr="003210A8">
        <w:rPr>
          <w:rFonts w:ascii="Times New Roman" w:eastAsia="Times New Roman" w:hAnsi="Times New Roman" w:cs="Times New Roman"/>
          <w:sz w:val="24"/>
          <w:szCs w:val="24"/>
        </w:rPr>
        <w:t>: All three members contributed to development across all services, splitting work based on technical strength and availability.</w:t>
      </w:r>
    </w:p>
    <w:p w14:paraId="4E3261F2" w14:textId="71062B51" w:rsidR="00266423" w:rsidRPr="00C70262" w:rsidRDefault="00266423" w:rsidP="00C70262">
      <w:pPr>
        <w:pStyle w:val="Heading3"/>
        <w:spacing w:before="120" w:line="480" w:lineRule="auto"/>
        <w:rPr>
          <w:rFonts w:asciiTheme="minorBidi" w:hAnsiTheme="minorBidi" w:cstheme="minorBidi"/>
          <w:color w:val="365F91" w:themeColor="accent1" w:themeShade="BF"/>
          <w:sz w:val="32"/>
          <w:szCs w:val="32"/>
        </w:rPr>
      </w:pPr>
      <w:bookmarkStart w:id="27" w:name="_Toc200365833"/>
      <w:r w:rsidRPr="00C70262">
        <w:rPr>
          <w:rFonts w:asciiTheme="minorBidi" w:hAnsiTheme="minorBidi" w:cstheme="minorBidi"/>
          <w:color w:val="365F91" w:themeColor="accent1" w:themeShade="BF"/>
          <w:sz w:val="32"/>
          <w:szCs w:val="32"/>
        </w:rPr>
        <w:lastRenderedPageBreak/>
        <w:t>2.1.3. Sprint Planning and Execution</w:t>
      </w:r>
      <w:bookmarkEnd w:id="27"/>
    </w:p>
    <w:p w14:paraId="5B4152E0"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held sprint planning at the start of each sprint to:</w:t>
      </w:r>
    </w:p>
    <w:p w14:paraId="74154698"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 xml:space="preserve">Define the </w:t>
      </w:r>
      <w:r w:rsidRPr="006F617A">
        <w:rPr>
          <w:rFonts w:ascii="Times New Roman" w:eastAsia="Times New Roman" w:hAnsi="Times New Roman" w:cs="Times New Roman"/>
          <w:b/>
          <w:bCs/>
          <w:sz w:val="24"/>
          <w:szCs w:val="24"/>
        </w:rPr>
        <w:t>Sprint Goal</w:t>
      </w:r>
      <w:r w:rsidRPr="006F617A">
        <w:rPr>
          <w:rFonts w:ascii="Times New Roman" w:eastAsia="Times New Roman" w:hAnsi="Times New Roman" w:cs="Times New Roman"/>
          <w:sz w:val="24"/>
          <w:szCs w:val="24"/>
        </w:rPr>
        <w:t>.</w:t>
      </w:r>
    </w:p>
    <w:p w14:paraId="6F4232A5"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Select user stories from the Product Backlog.</w:t>
      </w:r>
    </w:p>
    <w:p w14:paraId="599DE6D7" w14:textId="77777777" w:rsidR="006F617A" w:rsidRPr="006F617A" w:rsidRDefault="006F617A" w:rsidP="006F617A">
      <w:pPr>
        <w:numPr>
          <w:ilvl w:val="0"/>
          <w:numId w:val="35"/>
        </w:num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Break them down into tasks and estimate effort (using relative sizing).</w:t>
      </w:r>
    </w:p>
    <w:p w14:paraId="19ADAC89"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We executed in </w:t>
      </w:r>
      <w:r w:rsidRPr="006F617A">
        <w:rPr>
          <w:rFonts w:ascii="Times New Roman" w:eastAsia="Times New Roman" w:hAnsi="Times New Roman" w:cs="Times New Roman"/>
          <w:b/>
          <w:bCs/>
          <w:sz w:val="24"/>
          <w:szCs w:val="24"/>
        </w:rPr>
        <w:t>short, focused iterations</w:t>
      </w:r>
      <w:r w:rsidRPr="006F617A">
        <w:rPr>
          <w:rFonts w:ascii="Times New Roman" w:eastAsia="Times New Roman" w:hAnsi="Times New Roman" w:cs="Times New Roman"/>
          <w:sz w:val="24"/>
          <w:szCs w:val="24"/>
        </w:rPr>
        <w:t>, allowing us to continuously adjust course based on learnings or blockers.</w:t>
      </w:r>
    </w:p>
    <w:p w14:paraId="573BC8F3" w14:textId="77777777" w:rsidR="00FE6D98" w:rsidRPr="001A7A4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Example Sprint Goal: "Implement authentication service and integrate user role-based </w:t>
      </w:r>
    </w:p>
    <w:p w14:paraId="36C0C2DC" w14:textId="017B7BCF" w:rsid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routing for the job platform."</w:t>
      </w:r>
    </w:p>
    <w:p w14:paraId="61C3ECE6" w14:textId="248EA687" w:rsidR="00264E74" w:rsidRPr="00C70262" w:rsidRDefault="00264E74" w:rsidP="00C70262">
      <w:pPr>
        <w:pStyle w:val="Heading3"/>
        <w:spacing w:before="120" w:line="480" w:lineRule="auto"/>
        <w:rPr>
          <w:rFonts w:asciiTheme="minorBidi" w:hAnsiTheme="minorBidi" w:cstheme="minorBidi"/>
          <w:color w:val="365F91" w:themeColor="accent1" w:themeShade="BF"/>
          <w:sz w:val="32"/>
          <w:szCs w:val="32"/>
        </w:rPr>
      </w:pPr>
      <w:bookmarkStart w:id="28" w:name="_Toc200365834"/>
      <w:r w:rsidRPr="00C70262">
        <w:rPr>
          <w:rFonts w:asciiTheme="minorBidi" w:hAnsiTheme="minorBidi" w:cstheme="minorBidi"/>
          <w:color w:val="365F91" w:themeColor="accent1" w:themeShade="BF"/>
          <w:sz w:val="32"/>
          <w:szCs w:val="32"/>
        </w:rPr>
        <w:t>2.1.4. Self-Organizing Team Structure</w:t>
      </w:r>
      <w:bookmarkEnd w:id="28"/>
    </w:p>
    <w:p w14:paraId="3464303D" w14:textId="77777777" w:rsidR="00264E74" w:rsidRDefault="00264E74" w:rsidP="00C526D1">
      <w:pPr>
        <w:pStyle w:val="NormalWeb"/>
        <w:spacing w:after="0" w:afterAutospacing="0" w:line="480" w:lineRule="auto"/>
      </w:pPr>
      <w:r>
        <w:t>Our team operated as a self-organizing unit:</w:t>
      </w:r>
    </w:p>
    <w:p w14:paraId="029B513B"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Autonomy</w:t>
      </w:r>
      <w:r>
        <w:t>: Each member owned their tasks. Work was pulled, not pushed.</w:t>
      </w:r>
    </w:p>
    <w:p w14:paraId="1B87F956"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Cross-fertilization</w:t>
      </w:r>
      <w:r>
        <w:t>: Our team members had varied skills (backend, frontend, AI, DevOps), allowing diverse input across the board.</w:t>
      </w:r>
    </w:p>
    <w:p w14:paraId="4A7514DC"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Requisite Variety</w:t>
      </w:r>
      <w:r>
        <w:t>: When tasks demanded new approaches, team members quickly adapted and experimented (e.g., new workflows for handling async communication or CI scripts).</w:t>
      </w:r>
    </w:p>
    <w:p w14:paraId="08AE2ABF" w14:textId="77777777" w:rsidR="00264E74" w:rsidRDefault="00264E74" w:rsidP="00C526D1">
      <w:pPr>
        <w:pStyle w:val="NormalWeb"/>
        <w:numPr>
          <w:ilvl w:val="0"/>
          <w:numId w:val="41"/>
        </w:numPr>
        <w:spacing w:before="100" w:after="0" w:afterAutospacing="0" w:line="480" w:lineRule="auto"/>
      </w:pPr>
      <w:r>
        <w:rPr>
          <w:rStyle w:val="Strong"/>
          <w:rFonts w:eastAsiaTheme="majorEastAsia"/>
        </w:rPr>
        <w:t>Learning to Learn</w:t>
      </w:r>
      <w:r>
        <w:t>: Retrospectives were used to re-evaluate how we work, not just what we built.</w:t>
      </w:r>
    </w:p>
    <w:p w14:paraId="1AA31CFC" w14:textId="71830E7C" w:rsidR="00264E74" w:rsidRPr="00C526D1" w:rsidRDefault="00264E74" w:rsidP="00C526D1">
      <w:pPr>
        <w:pStyle w:val="NormalWeb"/>
        <w:numPr>
          <w:ilvl w:val="0"/>
          <w:numId w:val="41"/>
        </w:numPr>
        <w:spacing w:before="100" w:after="0" w:afterAutospacing="0" w:line="480" w:lineRule="auto"/>
      </w:pPr>
      <w:r>
        <w:rPr>
          <w:rStyle w:val="Strong"/>
          <w:rFonts w:eastAsiaTheme="majorEastAsia"/>
        </w:rPr>
        <w:t>Self-evaluation</w:t>
      </w:r>
      <w:r>
        <w:t>: We reflected on velocity, quality, and team satisfaction every sprint and adjusted our flow.</w:t>
      </w:r>
    </w:p>
    <w:p w14:paraId="30453F99" w14:textId="16FBF1FC" w:rsidR="00266423" w:rsidRPr="00C70262" w:rsidRDefault="006F617A" w:rsidP="00C70262">
      <w:pPr>
        <w:pStyle w:val="Heading3"/>
        <w:spacing w:before="120" w:line="480" w:lineRule="auto"/>
        <w:rPr>
          <w:rFonts w:asciiTheme="minorBidi" w:hAnsiTheme="minorBidi" w:cstheme="minorBidi"/>
          <w:color w:val="365F91" w:themeColor="accent1" w:themeShade="BF"/>
          <w:sz w:val="32"/>
          <w:szCs w:val="32"/>
        </w:rPr>
      </w:pPr>
      <w:bookmarkStart w:id="29" w:name="_Toc200365835"/>
      <w:r w:rsidRPr="00C70262">
        <w:rPr>
          <w:rFonts w:asciiTheme="minorBidi" w:hAnsiTheme="minorBidi" w:cstheme="minorBidi"/>
          <w:color w:val="365F91" w:themeColor="accent1" w:themeShade="BF"/>
          <w:sz w:val="32"/>
          <w:szCs w:val="32"/>
        </w:rPr>
        <w:t>2.1.</w:t>
      </w:r>
      <w:r w:rsidR="00264E74" w:rsidRPr="00C70262">
        <w:rPr>
          <w:rFonts w:asciiTheme="minorBidi" w:hAnsiTheme="minorBidi" w:cstheme="minorBidi"/>
          <w:color w:val="365F91" w:themeColor="accent1" w:themeShade="BF"/>
          <w:sz w:val="32"/>
          <w:szCs w:val="32"/>
        </w:rPr>
        <w:t>5</w:t>
      </w:r>
      <w:r w:rsidRPr="00C70262">
        <w:rPr>
          <w:rFonts w:asciiTheme="minorBidi" w:hAnsiTheme="minorBidi" w:cstheme="minorBidi"/>
          <w:color w:val="365F91" w:themeColor="accent1" w:themeShade="BF"/>
          <w:sz w:val="32"/>
          <w:szCs w:val="32"/>
        </w:rPr>
        <w:t>. Scrum Ceremonies</w:t>
      </w:r>
      <w:bookmarkEnd w:id="29"/>
    </w:p>
    <w:p w14:paraId="32FACF75" w14:textId="77777777"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Daily Stand-ups</w:t>
      </w:r>
      <w:r w:rsidRPr="006F617A">
        <w:rPr>
          <w:rFonts w:ascii="Times New Roman" w:eastAsia="Times New Roman" w:hAnsi="Times New Roman" w:cs="Times New Roman"/>
          <w:sz w:val="24"/>
          <w:szCs w:val="24"/>
        </w:rPr>
        <w:t>: Brief check-ins, async via chat or GitHub comments. Covered progress, blockers, and coordination.</w:t>
      </w:r>
    </w:p>
    <w:p w14:paraId="67E0E47C" w14:textId="77777777" w:rsidR="00FE6D98"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lastRenderedPageBreak/>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Review</w:t>
      </w:r>
      <w:r w:rsidRPr="006F617A">
        <w:rPr>
          <w:rFonts w:ascii="Times New Roman" w:eastAsia="Times New Roman" w:hAnsi="Times New Roman" w:cs="Times New Roman"/>
          <w:sz w:val="24"/>
          <w:szCs w:val="24"/>
        </w:rPr>
        <w:t xml:space="preserve">: Demoed completed features and gathered feedback (both internal and </w:t>
      </w:r>
    </w:p>
    <w:p w14:paraId="5AF586BB" w14:textId="05A36185" w:rsidR="006F617A" w:rsidRPr="006F617A" w:rsidRDefault="006F617A" w:rsidP="006F617A">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Times New Roman" w:cs="Times New Roman"/>
          <w:sz w:val="24"/>
          <w:szCs w:val="24"/>
        </w:rPr>
        <w:t>supervisor input).</w:t>
      </w:r>
    </w:p>
    <w:p w14:paraId="56312C79" w14:textId="2266C7B4" w:rsidR="00C526D1" w:rsidRDefault="006F617A" w:rsidP="00C526D1">
      <w:pPr>
        <w:suppressAutoHyphens w:val="0"/>
        <w:spacing w:after="0" w:line="480" w:lineRule="auto"/>
        <w:rPr>
          <w:rFonts w:ascii="Times New Roman" w:eastAsia="Times New Roman" w:hAnsi="Times New Roman" w:cs="Times New Roman"/>
          <w:sz w:val="24"/>
          <w:szCs w:val="24"/>
        </w:rPr>
      </w:pPr>
      <w:r w:rsidRPr="006F617A">
        <w:rPr>
          <w:rFonts w:ascii="Times New Roman" w:eastAsia="Times New Roman" w:hAnsi="Symbol" w:cs="Times New Roman"/>
          <w:sz w:val="24"/>
          <w:szCs w:val="24"/>
        </w:rPr>
        <w:t></w:t>
      </w:r>
      <w:r w:rsidRPr="006F617A">
        <w:rPr>
          <w:rFonts w:ascii="Times New Roman" w:eastAsia="Times New Roman" w:hAnsi="Times New Roman" w:cs="Times New Roman"/>
          <w:sz w:val="24"/>
          <w:szCs w:val="24"/>
        </w:rPr>
        <w:t xml:space="preserve">  </w:t>
      </w:r>
      <w:r w:rsidRPr="006F617A">
        <w:rPr>
          <w:rFonts w:ascii="Times New Roman" w:eastAsia="Times New Roman" w:hAnsi="Times New Roman" w:cs="Times New Roman"/>
          <w:b/>
          <w:bCs/>
          <w:sz w:val="24"/>
          <w:szCs w:val="24"/>
        </w:rPr>
        <w:t>Sprint Retrospective</w:t>
      </w:r>
      <w:r w:rsidRPr="006F617A">
        <w:rPr>
          <w:rFonts w:ascii="Times New Roman" w:eastAsia="Times New Roman" w:hAnsi="Times New Roman" w:cs="Times New Roman"/>
          <w:sz w:val="24"/>
          <w:szCs w:val="24"/>
        </w:rPr>
        <w:t>: Reviewed what went well, what didn’t, and what to improve. Actions were added to the next sprint’s plan.</w:t>
      </w:r>
    </w:p>
    <w:p w14:paraId="3D93B9C2" w14:textId="72D1604E" w:rsidR="00C526D1" w:rsidRPr="00C70262" w:rsidRDefault="00C526D1" w:rsidP="00C70262">
      <w:pPr>
        <w:pStyle w:val="Heading3"/>
        <w:spacing w:before="120" w:line="480" w:lineRule="auto"/>
        <w:rPr>
          <w:rFonts w:asciiTheme="minorBidi" w:hAnsiTheme="minorBidi" w:cstheme="minorBidi"/>
          <w:color w:val="365F91" w:themeColor="accent1" w:themeShade="BF"/>
          <w:sz w:val="32"/>
          <w:szCs w:val="32"/>
        </w:rPr>
      </w:pPr>
      <w:bookmarkStart w:id="30" w:name="_Toc200365836"/>
      <w:r w:rsidRPr="00C70262">
        <w:rPr>
          <w:rFonts w:asciiTheme="minorBidi" w:hAnsiTheme="minorBidi" w:cstheme="minorBidi"/>
          <w:color w:val="365F91" w:themeColor="accent1" w:themeShade="BF"/>
          <w:sz w:val="32"/>
          <w:szCs w:val="32"/>
        </w:rPr>
        <w:t>2.1.6. Sustainable Engineering Practices</w:t>
      </w:r>
      <w:bookmarkEnd w:id="30"/>
    </w:p>
    <w:p w14:paraId="674A2210" w14:textId="77777777" w:rsidR="00C526D1" w:rsidRDefault="00C526D1" w:rsidP="00C526D1">
      <w:pPr>
        <w:pStyle w:val="NormalWeb"/>
        <w:numPr>
          <w:ilvl w:val="0"/>
          <w:numId w:val="42"/>
        </w:numPr>
        <w:spacing w:before="100" w:after="0" w:afterAutospacing="0" w:line="480" w:lineRule="auto"/>
      </w:pPr>
      <w:r>
        <w:t xml:space="preserve">We operated under the principle of </w:t>
      </w:r>
      <w:r>
        <w:rPr>
          <w:rStyle w:val="Strong"/>
          <w:rFonts w:eastAsiaTheme="majorEastAsia"/>
        </w:rPr>
        <w:t>Sustainable Pace</w:t>
      </w:r>
      <w:r>
        <w:t>. No team member worked nights or weekends. This led to higher-quality, more maintainable code, and consistent delivery.</w:t>
      </w:r>
    </w:p>
    <w:p w14:paraId="2209B0CE" w14:textId="77777777" w:rsidR="00C526D1" w:rsidRDefault="00C526D1" w:rsidP="00C526D1">
      <w:pPr>
        <w:pStyle w:val="NormalWeb"/>
        <w:numPr>
          <w:ilvl w:val="0"/>
          <w:numId w:val="42"/>
        </w:numPr>
        <w:spacing w:before="100" w:after="0" w:afterAutospacing="0" w:line="480" w:lineRule="auto"/>
      </w:pPr>
      <w:r>
        <w:t xml:space="preserve">We enforced </w:t>
      </w:r>
      <w:r>
        <w:rPr>
          <w:rStyle w:val="Strong"/>
          <w:rFonts w:eastAsiaTheme="majorEastAsia"/>
        </w:rPr>
        <w:t>Collective Code Ownership</w:t>
      </w:r>
      <w:r>
        <w:t xml:space="preserve"> through pull requests, shared knowledge of services, and agreed coding standards.</w:t>
      </w:r>
    </w:p>
    <w:p w14:paraId="5B23A4F0" w14:textId="2ED02E36" w:rsidR="00264E74" w:rsidRDefault="00C526D1" w:rsidP="00183E6A">
      <w:pPr>
        <w:pStyle w:val="NormalWeb"/>
        <w:numPr>
          <w:ilvl w:val="0"/>
          <w:numId w:val="42"/>
        </w:numPr>
        <w:spacing w:before="100" w:after="0" w:afterAutospacing="0" w:line="480" w:lineRule="auto"/>
      </w:pPr>
      <w:r>
        <w:t xml:space="preserve">No module or service was siloed—anyone could improve or refactor any part of the </w:t>
      </w:r>
      <w:r>
        <w:br/>
        <w:t>system with proper testing and PR review.</w:t>
      </w:r>
    </w:p>
    <w:p w14:paraId="03899F11" w14:textId="0178F78B" w:rsidR="00033EF3" w:rsidRPr="00C70262" w:rsidRDefault="00033EF3" w:rsidP="00C70262">
      <w:pPr>
        <w:pStyle w:val="Heading3"/>
        <w:spacing w:before="120" w:line="480" w:lineRule="auto"/>
        <w:rPr>
          <w:rFonts w:asciiTheme="minorBidi" w:hAnsiTheme="minorBidi" w:cstheme="minorBidi"/>
          <w:color w:val="365F91" w:themeColor="accent1" w:themeShade="BF"/>
          <w:sz w:val="32"/>
          <w:szCs w:val="32"/>
        </w:rPr>
      </w:pPr>
      <w:bookmarkStart w:id="31" w:name="_Toc200365837"/>
      <w:r w:rsidRPr="00C70262">
        <w:rPr>
          <w:rFonts w:asciiTheme="minorBidi" w:hAnsiTheme="minorBidi" w:cstheme="minorBidi"/>
          <w:color w:val="365F91" w:themeColor="accent1" w:themeShade="BF"/>
          <w:sz w:val="32"/>
          <w:szCs w:val="32"/>
        </w:rPr>
        <w:t>2.1.7. Iteration Structure and Feature Lifecycle</w:t>
      </w:r>
      <w:bookmarkEnd w:id="31"/>
    </w:p>
    <w:p w14:paraId="376FD400" w14:textId="12B38D48" w:rsidR="00033EF3" w:rsidRDefault="00033EF3" w:rsidP="00033EF3">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3D19EFB6" wp14:editId="38589061">
            <wp:extent cx="592709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7090" cy="2660015"/>
                    </a:xfrm>
                    <a:prstGeom prst="rect">
                      <a:avLst/>
                    </a:prstGeom>
                    <a:noFill/>
                    <a:ln>
                      <a:noFill/>
                    </a:ln>
                  </pic:spPr>
                </pic:pic>
              </a:graphicData>
            </a:graphic>
          </wp:inline>
        </w:drawing>
      </w:r>
    </w:p>
    <w:p w14:paraId="283E48CD" w14:textId="18D4D5CB" w:rsidR="00033EF3" w:rsidRPr="00033EF3" w:rsidRDefault="00033EF3" w:rsidP="00033EF3">
      <w:pPr>
        <w:pStyle w:val="NormalWeb"/>
        <w:spacing w:before="100" w:after="0" w:afterAutospacing="0" w:line="480" w:lineRule="auto"/>
      </w:pPr>
      <w:r w:rsidRPr="00033EF3">
        <w:rPr>
          <w:rFonts w:hint="eastAsia"/>
        </w:rPr>
        <w:t>Iteration structure showing the lifecycle of features through Plan → Requirements → Design → Build → Test within each sprint.</w:t>
      </w:r>
    </w:p>
    <w:p w14:paraId="77DC9DA9" w14:textId="0BC902E6" w:rsidR="00033EF3" w:rsidRDefault="00033EF3" w:rsidP="00F24312">
      <w:pPr>
        <w:pStyle w:val="NormalWeb"/>
        <w:spacing w:before="100" w:after="0" w:afterAutospacing="0" w:line="480" w:lineRule="auto"/>
      </w:pPr>
      <w:r w:rsidRPr="00033EF3">
        <w:t>This diagram reflects how we structured each 1-week sprint: we planned, broke down user stories, designed, built locally, and tested before merging.</w:t>
      </w:r>
    </w:p>
    <w:p w14:paraId="194374EE" w14:textId="00A9641E" w:rsidR="00033EF3" w:rsidRPr="00C70262" w:rsidRDefault="00033EF3" w:rsidP="00C70262">
      <w:pPr>
        <w:pStyle w:val="Heading3"/>
        <w:spacing w:before="120" w:line="480" w:lineRule="auto"/>
        <w:rPr>
          <w:rFonts w:asciiTheme="minorBidi" w:hAnsiTheme="minorBidi" w:cstheme="minorBidi"/>
          <w:color w:val="365F91" w:themeColor="accent1" w:themeShade="BF"/>
          <w:sz w:val="32"/>
          <w:szCs w:val="32"/>
        </w:rPr>
      </w:pPr>
      <w:bookmarkStart w:id="32" w:name="_Toc200365838"/>
      <w:r w:rsidRPr="00C70262">
        <w:rPr>
          <w:rFonts w:asciiTheme="minorBidi" w:hAnsiTheme="minorBidi" w:cstheme="minorBidi"/>
          <w:color w:val="365F91" w:themeColor="accent1" w:themeShade="BF"/>
          <w:sz w:val="32"/>
          <w:szCs w:val="32"/>
        </w:rPr>
        <w:lastRenderedPageBreak/>
        <w:t>2.1.8. Code Publication &amp; Versioning Strategy</w:t>
      </w:r>
      <w:bookmarkEnd w:id="32"/>
    </w:p>
    <w:p w14:paraId="1CDA95BD" w14:textId="0DD19995" w:rsidR="00033EF3" w:rsidRDefault="00033EF3" w:rsidP="005F0060">
      <w:pPr>
        <w:rPr>
          <w:rFonts w:asciiTheme="minorBidi" w:eastAsiaTheme="majorEastAsia" w:hAnsiTheme="minorBidi"/>
          <w:b/>
          <w:bCs/>
          <w:color w:val="365F91" w:themeColor="accent1" w:themeShade="BF"/>
          <w:sz w:val="32"/>
          <w:szCs w:val="32"/>
        </w:rPr>
      </w:pPr>
      <w:r>
        <w:rPr>
          <w:rFonts w:asciiTheme="minorBidi" w:eastAsiaTheme="majorEastAsia" w:hAnsiTheme="minorBidi"/>
          <w:b/>
          <w:bCs/>
          <w:noProof/>
          <w:color w:val="365F91" w:themeColor="accent1" w:themeShade="BF"/>
          <w:sz w:val="32"/>
          <w:szCs w:val="32"/>
        </w:rPr>
        <w:drawing>
          <wp:inline distT="0" distB="0" distL="0" distR="0" wp14:anchorId="748730F0" wp14:editId="7837E9A2">
            <wp:extent cx="5927090" cy="331660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7090" cy="3316605"/>
                    </a:xfrm>
                    <a:prstGeom prst="rect">
                      <a:avLst/>
                    </a:prstGeom>
                    <a:noFill/>
                    <a:ln>
                      <a:noFill/>
                    </a:ln>
                  </pic:spPr>
                </pic:pic>
              </a:graphicData>
            </a:graphic>
          </wp:inline>
        </w:drawing>
      </w:r>
    </w:p>
    <w:p w14:paraId="3CFD9B78" w14:textId="77777777" w:rsidR="005F0060" w:rsidRPr="00033EF3" w:rsidRDefault="005F0060" w:rsidP="005F0060">
      <w:pPr>
        <w:rPr>
          <w:rFonts w:asciiTheme="minorBidi" w:eastAsiaTheme="majorEastAsia" w:hAnsiTheme="minorBidi"/>
          <w:b/>
          <w:bCs/>
          <w:color w:val="365F91" w:themeColor="accent1" w:themeShade="BF"/>
          <w:sz w:val="32"/>
          <w:szCs w:val="32"/>
        </w:rPr>
      </w:pPr>
    </w:p>
    <w:p w14:paraId="34DBC58A" w14:textId="41AC0577" w:rsidR="00C70262" w:rsidRPr="00C70262" w:rsidRDefault="00183E6A" w:rsidP="00C70262">
      <w:pPr>
        <w:pStyle w:val="Heading2"/>
        <w:spacing w:line="480" w:lineRule="auto"/>
        <w:rPr>
          <w:rFonts w:asciiTheme="minorBidi" w:hAnsiTheme="minorBidi" w:cstheme="minorBidi"/>
          <w:color w:val="262626" w:themeColor="text1" w:themeTint="D9"/>
          <w:sz w:val="36"/>
          <w:szCs w:val="36"/>
        </w:rPr>
      </w:pPr>
      <w:bookmarkStart w:id="33" w:name="_Toc200365839"/>
      <w:r w:rsidRPr="00C70262">
        <w:rPr>
          <w:rFonts w:asciiTheme="minorBidi" w:hAnsiTheme="minorBidi" w:cstheme="minorBidi"/>
          <w:color w:val="262626" w:themeColor="text1" w:themeTint="D9"/>
          <w:sz w:val="36"/>
          <w:szCs w:val="36"/>
        </w:rPr>
        <w:t>2.2. Remote Pair Programming for Complex Tasks</w:t>
      </w:r>
      <w:bookmarkEnd w:id="33"/>
    </w:p>
    <w:p w14:paraId="0E3A23B8" w14:textId="3B57DD91" w:rsidR="00183E6A" w:rsidRPr="00183E6A" w:rsidRDefault="00183E6A" w:rsidP="00183E6A">
      <w:pPr>
        <w:spacing w:after="0" w:line="480" w:lineRule="auto"/>
        <w:rPr>
          <w:rFonts w:asciiTheme="minorBidi" w:hAnsiTheme="minorBidi"/>
          <w:b/>
          <w:bCs/>
          <w:color w:val="404040" w:themeColor="text1" w:themeTint="BF"/>
          <w:sz w:val="36"/>
          <w:szCs w:val="36"/>
        </w:rPr>
      </w:pPr>
      <w:r>
        <w:t xml:space="preserve">Although our </w:t>
      </w:r>
      <w:r w:rsidRPr="00183E6A">
        <w:rPr>
          <w:rFonts w:asciiTheme="minorBidi" w:hAnsiTheme="minorBidi"/>
          <w:sz w:val="24"/>
          <w:szCs w:val="24"/>
        </w:rPr>
        <w:t xml:space="preserve">team was small and partially co-located, we operated as a </w:t>
      </w:r>
      <w:r w:rsidRPr="00183E6A">
        <w:rPr>
          <w:rStyle w:val="Strong"/>
          <w:rFonts w:asciiTheme="minorBidi" w:hAnsiTheme="minorBidi"/>
          <w:sz w:val="24"/>
          <w:szCs w:val="24"/>
        </w:rPr>
        <w:t>virtual team</w:t>
      </w:r>
      <w:r w:rsidRPr="00183E6A">
        <w:rPr>
          <w:rFonts w:asciiTheme="minorBidi" w:hAnsiTheme="minorBidi"/>
          <w:sz w:val="24"/>
          <w:szCs w:val="24"/>
        </w:rPr>
        <w:t xml:space="preserve"> due to varying schedules and remote collaboration. To overcome the challenges of asynchronous development, we adopted </w:t>
      </w:r>
      <w:r w:rsidRPr="00183E6A">
        <w:rPr>
          <w:rStyle w:val="Strong"/>
          <w:rFonts w:asciiTheme="minorBidi" w:hAnsiTheme="minorBidi"/>
          <w:sz w:val="24"/>
          <w:szCs w:val="24"/>
        </w:rPr>
        <w:t>Remote Pair Programming</w:t>
      </w:r>
      <w:r w:rsidRPr="00183E6A">
        <w:rPr>
          <w:rFonts w:asciiTheme="minorBidi" w:hAnsiTheme="minorBidi"/>
          <w:sz w:val="24"/>
          <w:szCs w:val="24"/>
        </w:rPr>
        <w:t xml:space="preserve"> during critical implementation phases—especially for complex services like authentication, AI job matching logic, and cross-service integration.</w:t>
      </w:r>
    </w:p>
    <w:p w14:paraId="67791452" w14:textId="608D9E73" w:rsidR="00183E6A" w:rsidRPr="00C70262" w:rsidRDefault="00183E6A" w:rsidP="00C70262">
      <w:pPr>
        <w:pStyle w:val="Heading3"/>
        <w:spacing w:before="120" w:line="480" w:lineRule="auto"/>
        <w:rPr>
          <w:rFonts w:asciiTheme="minorBidi" w:hAnsiTheme="minorBidi" w:cstheme="minorBidi"/>
          <w:color w:val="365F91" w:themeColor="accent1" w:themeShade="BF"/>
          <w:sz w:val="32"/>
          <w:szCs w:val="32"/>
        </w:rPr>
      </w:pPr>
      <w:bookmarkStart w:id="34" w:name="_Toc200365840"/>
      <w:r w:rsidRPr="00C70262">
        <w:rPr>
          <w:rFonts w:asciiTheme="minorBidi" w:hAnsiTheme="minorBidi" w:cstheme="minorBidi"/>
          <w:color w:val="365F91" w:themeColor="accent1" w:themeShade="BF"/>
          <w:sz w:val="32"/>
          <w:szCs w:val="32"/>
        </w:rPr>
        <w:t>2.2.1 Purpose and Benefits</w:t>
      </w:r>
      <w:bookmarkEnd w:id="34"/>
    </w:p>
    <w:p w14:paraId="2B0D7CC2"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t>Tactical Collaboration</w:t>
      </w:r>
      <w:r>
        <w:t>: We used remote pair programming as a focused tactic to tackle complex logic, resolve integration bugs, or review sensitive code (e.g., security features, async flows, database interactions).</w:t>
      </w:r>
    </w:p>
    <w:p w14:paraId="3F77F8B1"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t>Real-time Code Quality Feedback</w:t>
      </w:r>
      <w:r>
        <w:t xml:space="preserve">: One member acted as the </w:t>
      </w:r>
      <w:r>
        <w:rPr>
          <w:rStyle w:val="Strong"/>
          <w:rFonts w:eastAsiaTheme="majorEastAsia"/>
        </w:rPr>
        <w:t>Driver</w:t>
      </w:r>
      <w:r>
        <w:t xml:space="preserve"> (writing the code), while the other was the </w:t>
      </w:r>
      <w:r>
        <w:rPr>
          <w:rStyle w:val="Strong"/>
          <w:rFonts w:eastAsiaTheme="majorEastAsia"/>
        </w:rPr>
        <w:t>Navigator</w:t>
      </w:r>
      <w:r>
        <w:t xml:space="preserve"> (reviewing in real time, thinking about structure, edge cases, and design consistency).</w:t>
      </w:r>
    </w:p>
    <w:p w14:paraId="788C6C73" w14:textId="77777777" w:rsidR="00183E6A" w:rsidRDefault="00183E6A" w:rsidP="00183E6A">
      <w:pPr>
        <w:pStyle w:val="NormalWeb"/>
        <w:numPr>
          <w:ilvl w:val="0"/>
          <w:numId w:val="43"/>
        </w:numPr>
        <w:spacing w:beforeAutospacing="0" w:after="0" w:afterAutospacing="0" w:line="480" w:lineRule="auto"/>
      </w:pPr>
      <w:r>
        <w:rPr>
          <w:rStyle w:val="Strong"/>
          <w:rFonts w:eastAsiaTheme="majorEastAsia"/>
        </w:rPr>
        <w:lastRenderedPageBreak/>
        <w:t>Onboarding Support</w:t>
      </w:r>
      <w:r>
        <w:t>: When a team member worked on an unfamiliar service, pair programming was used to onboard them quickly without long delays or documentation overhead.</w:t>
      </w:r>
    </w:p>
    <w:p w14:paraId="3E2962ED" w14:textId="1C42C5F3" w:rsidR="00183E6A" w:rsidRPr="00C70262" w:rsidRDefault="00183E6A" w:rsidP="00C70262">
      <w:pPr>
        <w:pStyle w:val="Heading3"/>
        <w:spacing w:before="120" w:line="480" w:lineRule="auto"/>
        <w:rPr>
          <w:rFonts w:asciiTheme="minorBidi" w:hAnsiTheme="minorBidi" w:cstheme="minorBidi"/>
          <w:color w:val="365F91" w:themeColor="accent1" w:themeShade="BF"/>
          <w:sz w:val="32"/>
          <w:szCs w:val="32"/>
        </w:rPr>
      </w:pPr>
      <w:bookmarkStart w:id="35" w:name="_Toc200365841"/>
      <w:r w:rsidRPr="00C70262">
        <w:rPr>
          <w:rFonts w:asciiTheme="minorBidi" w:hAnsiTheme="minorBidi" w:cstheme="minorBidi"/>
          <w:color w:val="365F91" w:themeColor="accent1" w:themeShade="BF"/>
          <w:sz w:val="32"/>
          <w:szCs w:val="32"/>
        </w:rPr>
        <w:t>2.2.2 Setup and Approach</w:t>
      </w:r>
      <w:bookmarkEnd w:id="35"/>
    </w:p>
    <w:p w14:paraId="54C4EE58" w14:textId="2279D927" w:rsidR="00183E6A" w:rsidRDefault="00183E6A" w:rsidP="00183E6A">
      <w:pPr>
        <w:pStyle w:val="NormalWeb"/>
        <w:numPr>
          <w:ilvl w:val="0"/>
          <w:numId w:val="44"/>
        </w:numPr>
        <w:spacing w:beforeAutospacing="0" w:after="0" w:afterAutospacing="0" w:line="480" w:lineRule="auto"/>
      </w:pPr>
      <w:r>
        <w:t xml:space="preserve">We used </w:t>
      </w:r>
      <w:r w:rsidR="00DC4AF1">
        <w:rPr>
          <w:rStyle w:val="Strong"/>
          <w:rFonts w:eastAsiaTheme="majorEastAsia"/>
        </w:rPr>
        <w:t>Google Meet</w:t>
      </w:r>
      <w:r>
        <w:rPr>
          <w:rStyle w:val="Strong"/>
          <w:rFonts w:eastAsiaTheme="majorEastAsia"/>
        </w:rPr>
        <w:t xml:space="preserve"> </w:t>
      </w:r>
      <w:r>
        <w:t>for implementation sessions.</w:t>
      </w:r>
    </w:p>
    <w:p w14:paraId="21F8946A" w14:textId="77777777" w:rsidR="00183E6A" w:rsidRDefault="00183E6A" w:rsidP="00183E6A">
      <w:pPr>
        <w:pStyle w:val="NormalWeb"/>
        <w:numPr>
          <w:ilvl w:val="0"/>
          <w:numId w:val="44"/>
        </w:numPr>
        <w:spacing w:beforeAutospacing="0" w:after="0" w:afterAutospacing="0" w:line="480" w:lineRule="auto"/>
      </w:pPr>
      <w:r>
        <w:t>Pairing was scheduled during sprint planning when high-risk or shared ownership tasks were identified.</w:t>
      </w:r>
    </w:p>
    <w:p w14:paraId="5862764E" w14:textId="77777777" w:rsidR="00183E6A" w:rsidRDefault="00183E6A" w:rsidP="00183E6A">
      <w:pPr>
        <w:pStyle w:val="NormalWeb"/>
        <w:numPr>
          <w:ilvl w:val="0"/>
          <w:numId w:val="44"/>
        </w:numPr>
        <w:spacing w:beforeAutospacing="0" w:after="0" w:afterAutospacing="0" w:line="480" w:lineRule="auto"/>
      </w:pPr>
      <w:r>
        <w:t xml:space="preserve">Sessions had </w:t>
      </w:r>
      <w:r>
        <w:rPr>
          <w:rStyle w:val="Strong"/>
          <w:rFonts w:eastAsiaTheme="majorEastAsia"/>
        </w:rPr>
        <w:t>clear goals</w:t>
      </w:r>
      <w:r>
        <w:t xml:space="preserve"> and were time-boxed to avoid fatigue and maintain flow.</w:t>
      </w:r>
    </w:p>
    <w:p w14:paraId="7D085660" w14:textId="345592B6" w:rsidR="00183E6A" w:rsidRPr="00183E6A" w:rsidRDefault="00183E6A" w:rsidP="00183E6A">
      <w:pPr>
        <w:pStyle w:val="NormalWeb"/>
        <w:numPr>
          <w:ilvl w:val="0"/>
          <w:numId w:val="44"/>
        </w:numPr>
        <w:spacing w:beforeAutospacing="0" w:after="0" w:afterAutospacing="0" w:line="480" w:lineRule="auto"/>
      </w:pPr>
      <w:r>
        <w:t xml:space="preserve">We occasionally used the </w:t>
      </w:r>
      <w:r>
        <w:rPr>
          <w:rStyle w:val="Strong"/>
          <w:rFonts w:eastAsiaTheme="majorEastAsia"/>
        </w:rPr>
        <w:t>ping-pong</w:t>
      </w:r>
      <w:r>
        <w:t xml:space="preserve"> method: one person wrote tests, the other wrote the implementation, and then roles were swapped.</w:t>
      </w:r>
    </w:p>
    <w:p w14:paraId="575C32C7" w14:textId="641374A4" w:rsidR="00BE44F6" w:rsidRPr="00C70262" w:rsidRDefault="00BE44F6" w:rsidP="00C70262">
      <w:pPr>
        <w:pStyle w:val="Heading2"/>
        <w:spacing w:line="480" w:lineRule="auto"/>
        <w:rPr>
          <w:rFonts w:asciiTheme="minorBidi" w:hAnsiTheme="minorBidi" w:cstheme="minorBidi"/>
          <w:color w:val="262626" w:themeColor="text1" w:themeTint="D9"/>
          <w:sz w:val="36"/>
          <w:szCs w:val="36"/>
        </w:rPr>
      </w:pPr>
      <w:bookmarkStart w:id="36" w:name="_Toc200365842"/>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3</w:t>
      </w:r>
      <w:r w:rsidRPr="00C70262">
        <w:rPr>
          <w:rFonts w:asciiTheme="minorBidi" w:hAnsiTheme="minorBidi" w:cstheme="minorBidi"/>
          <w:color w:val="262626" w:themeColor="text1" w:themeTint="D9"/>
          <w:sz w:val="36"/>
          <w:szCs w:val="36"/>
        </w:rPr>
        <w:t>. Managing a Multi-Service Platform with Scrum</w:t>
      </w:r>
      <w:bookmarkEnd w:id="36"/>
    </w:p>
    <w:p w14:paraId="6E386C65" w14:textId="77777777" w:rsidR="00FE6D98"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 xml:space="preserve">Our project consists of four core services, each with its own focus, but all contributing to a </w:t>
      </w:r>
    </w:p>
    <w:p w14:paraId="6A4C581E" w14:textId="2A7F3C48" w:rsidR="00BE44F6" w:rsidRPr="00BE44F6" w:rsidRDefault="00BE44F6" w:rsidP="00BE44F6">
      <w:p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sz w:val="24"/>
          <w:szCs w:val="24"/>
        </w:rPr>
        <w:t>unified platform. Scrum helped us manage this structure effectively:</w:t>
      </w:r>
    </w:p>
    <w:p w14:paraId="0DDD759B"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Single Product Backlog</w:t>
      </w:r>
      <w:r w:rsidRPr="00BE44F6">
        <w:rPr>
          <w:rFonts w:ascii="Times New Roman" w:eastAsia="Times New Roman" w:hAnsi="Times New Roman" w:cs="Times New Roman"/>
          <w:sz w:val="24"/>
          <w:szCs w:val="24"/>
        </w:rPr>
        <w:t>: Centralized and prioritized across all services. This ensured that we always focused on the most impactful items regardless of where they belonged in the system.</w:t>
      </w:r>
    </w:p>
    <w:p w14:paraId="03F574B5"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Service-Focused Sprint Goals</w:t>
      </w:r>
      <w:r w:rsidRPr="00BE44F6">
        <w:rPr>
          <w:rFonts w:ascii="Times New Roman" w:eastAsia="Times New Roman" w:hAnsi="Times New Roman" w:cs="Times New Roman"/>
          <w:sz w:val="24"/>
          <w:szCs w:val="24"/>
        </w:rPr>
        <w:t>: Each sprint goal either cut across multiple services or focused on delivering complete functionality within one. This avoided context switching and maintained team focus.</w:t>
      </w:r>
    </w:p>
    <w:p w14:paraId="7A8AFC79" w14:textId="77777777" w:rsidR="00BE44F6" w:rsidRPr="00BE44F6" w:rsidRDefault="00BE44F6" w:rsidP="00BE44F6">
      <w:pPr>
        <w:numPr>
          <w:ilvl w:val="0"/>
          <w:numId w:val="36"/>
        </w:numPr>
        <w:suppressAutoHyphens w:val="0"/>
        <w:spacing w:after="0" w:line="480" w:lineRule="auto"/>
        <w:rPr>
          <w:rFonts w:ascii="Times New Roman" w:eastAsia="Times New Roman" w:hAnsi="Times New Roman" w:cs="Times New Roman"/>
          <w:sz w:val="24"/>
          <w:szCs w:val="24"/>
        </w:rPr>
      </w:pPr>
      <w:r w:rsidRPr="00BE44F6">
        <w:rPr>
          <w:rFonts w:ascii="Times New Roman" w:eastAsia="Times New Roman" w:hAnsi="Times New Roman" w:cs="Times New Roman"/>
          <w:b/>
          <w:bCs/>
          <w:sz w:val="24"/>
          <w:szCs w:val="24"/>
        </w:rPr>
        <w:t>Example</w:t>
      </w:r>
      <w:r w:rsidRPr="00BE44F6">
        <w:rPr>
          <w:rFonts w:ascii="Times New Roman" w:eastAsia="Times New Roman" w:hAnsi="Times New Roman" w:cs="Times New Roman"/>
          <w:sz w:val="24"/>
          <w:szCs w:val="24"/>
        </w:rPr>
        <w:t>: One sprint focused on user authentication (Auth + Frontend), while another focused on job listing filtering and display logic (Job Service + Search Layer).</w:t>
      </w:r>
    </w:p>
    <w:p w14:paraId="7D4EC585" w14:textId="6D5D3A7F" w:rsidR="00031DC0" w:rsidRPr="00C70262" w:rsidRDefault="00031DC0" w:rsidP="00C70262">
      <w:pPr>
        <w:pStyle w:val="Heading2"/>
        <w:spacing w:line="480" w:lineRule="auto"/>
        <w:rPr>
          <w:rFonts w:asciiTheme="minorBidi" w:hAnsiTheme="minorBidi" w:cstheme="minorBidi"/>
          <w:color w:val="262626" w:themeColor="text1" w:themeTint="D9"/>
          <w:sz w:val="36"/>
          <w:szCs w:val="36"/>
        </w:rPr>
      </w:pPr>
      <w:bookmarkStart w:id="37" w:name="_Toc200365843"/>
      <w:r w:rsidRPr="00C70262">
        <w:rPr>
          <w:rFonts w:asciiTheme="minorBidi" w:hAnsiTheme="minorBidi" w:cstheme="minorBidi"/>
          <w:color w:val="262626" w:themeColor="text1" w:themeTint="D9"/>
          <w:sz w:val="36"/>
          <w:szCs w:val="36"/>
        </w:rPr>
        <w:t>2.</w:t>
      </w:r>
      <w:r w:rsidR="00183E6A" w:rsidRPr="00C70262">
        <w:rPr>
          <w:rFonts w:asciiTheme="minorBidi" w:hAnsiTheme="minorBidi" w:cstheme="minorBidi"/>
          <w:color w:val="262626" w:themeColor="text1" w:themeTint="D9"/>
          <w:sz w:val="36"/>
          <w:szCs w:val="36"/>
        </w:rPr>
        <w:t>4</w:t>
      </w:r>
      <w:r w:rsidRPr="00C70262">
        <w:rPr>
          <w:rFonts w:asciiTheme="minorBidi" w:hAnsiTheme="minorBidi" w:cstheme="minorBidi"/>
          <w:color w:val="262626" w:themeColor="text1" w:themeTint="D9"/>
          <w:sz w:val="36"/>
          <w:szCs w:val="36"/>
        </w:rPr>
        <w:t>. Project Management Tools: Jira</w:t>
      </w:r>
      <w:bookmarkEnd w:id="37"/>
    </w:p>
    <w:p w14:paraId="1576C022" w14:textId="77777777" w:rsidR="00031DC0" w:rsidRPr="00031DC0" w:rsidRDefault="00031DC0" w:rsidP="00031DC0">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sz w:val="24"/>
          <w:szCs w:val="24"/>
        </w:rPr>
        <w:t xml:space="preserve">We used </w:t>
      </w:r>
      <w:r w:rsidRPr="00031DC0">
        <w:rPr>
          <w:rFonts w:ascii="Times New Roman" w:eastAsia="Times New Roman" w:hAnsi="Times New Roman" w:cs="Times New Roman"/>
          <w:b/>
          <w:bCs/>
          <w:sz w:val="24"/>
          <w:szCs w:val="24"/>
        </w:rPr>
        <w:t>Jira</w:t>
      </w:r>
      <w:r w:rsidRPr="00031DC0">
        <w:rPr>
          <w:rFonts w:ascii="Times New Roman" w:eastAsia="Times New Roman" w:hAnsi="Times New Roman" w:cs="Times New Roman"/>
          <w:sz w:val="24"/>
          <w:szCs w:val="24"/>
        </w:rPr>
        <w:t xml:space="preserve"> as our main project management and tracking tool, configured to reflect Scrum best practices.</w:t>
      </w:r>
    </w:p>
    <w:p w14:paraId="3E97CF72" w14:textId="4C28F92B" w:rsidR="00031DC0" w:rsidRPr="00031DC0" w:rsidRDefault="00031DC0" w:rsidP="00D55903">
      <w:p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lastRenderedPageBreak/>
        <w:t>Jira</w:t>
      </w:r>
      <w:r w:rsidRPr="00031DC0">
        <w:rPr>
          <w:rFonts w:ascii="Times New Roman" w:eastAsia="Times New Roman" w:hAnsi="Times New Roman" w:cs="Times New Roman"/>
          <w:sz w:val="24"/>
          <w:szCs w:val="24"/>
        </w:rPr>
        <w:t> is a </w:t>
      </w:r>
      <w:r w:rsidRPr="00031DC0">
        <w:rPr>
          <w:rFonts w:ascii="Times New Roman" w:eastAsia="Times New Roman" w:hAnsi="Times New Roman" w:cs="Times New Roman"/>
          <w:b/>
          <w:bCs/>
          <w:sz w:val="24"/>
          <w:szCs w:val="24"/>
        </w:rPr>
        <w:t>project management and issue tracking software</w:t>
      </w:r>
      <w:r w:rsidRPr="00031DC0">
        <w:rPr>
          <w:rFonts w:ascii="Times New Roman" w:eastAsia="Times New Roman" w:hAnsi="Times New Roman" w:cs="Times New Roman"/>
          <w:sz w:val="24"/>
          <w:szCs w:val="24"/>
        </w:rPr>
        <w:t> developed by </w:t>
      </w:r>
      <w:r w:rsidRPr="00031DC0">
        <w:rPr>
          <w:rFonts w:ascii="Times New Roman" w:eastAsia="Times New Roman" w:hAnsi="Times New Roman" w:cs="Times New Roman"/>
          <w:b/>
          <w:bCs/>
          <w:sz w:val="24"/>
          <w:szCs w:val="24"/>
        </w:rPr>
        <w:t>Atlassian</w:t>
      </w:r>
      <w:r w:rsidRPr="00031DC0">
        <w:rPr>
          <w:rFonts w:ascii="Times New Roman" w:eastAsia="Times New Roman" w:hAnsi="Times New Roman" w:cs="Times New Roman"/>
          <w:sz w:val="24"/>
          <w:szCs w:val="24"/>
        </w:rPr>
        <w:t xml:space="preserve">. It is widely used by teams to plan, track, and manage tasks, bugs, and agile (Scrum &amp; Kanban) </w:t>
      </w:r>
      <w:r w:rsidR="00D55903">
        <w:rPr>
          <w:rFonts w:ascii="Times New Roman" w:eastAsia="Times New Roman" w:hAnsi="Times New Roman" w:cs="Times New Roman"/>
          <w:sz w:val="24"/>
          <w:szCs w:val="24"/>
        </w:rPr>
        <w:br/>
      </w:r>
      <w:r w:rsidRPr="00031DC0">
        <w:rPr>
          <w:rFonts w:ascii="Times New Roman" w:eastAsia="Times New Roman" w:hAnsi="Times New Roman" w:cs="Times New Roman"/>
          <w:sz w:val="24"/>
          <w:szCs w:val="24"/>
        </w:rPr>
        <w:t>workflows.</w:t>
      </w:r>
    </w:p>
    <w:p w14:paraId="6F4AA8AD" w14:textId="77777777" w:rsidR="00031DC0" w:rsidRPr="00031DC0" w:rsidRDefault="00031DC0" w:rsidP="00031DC0">
      <w:pPr>
        <w:suppressAutoHyphens w:val="0"/>
        <w:spacing w:after="0" w:line="480" w:lineRule="auto"/>
        <w:rPr>
          <w:rFonts w:ascii="Times New Roman" w:eastAsia="Times New Roman" w:hAnsi="Times New Roman" w:cs="Times New Roman"/>
          <w:b/>
          <w:bCs/>
          <w:sz w:val="24"/>
          <w:szCs w:val="24"/>
        </w:rPr>
      </w:pPr>
      <w:r w:rsidRPr="00031DC0">
        <w:rPr>
          <w:rFonts w:ascii="Times New Roman" w:eastAsia="Times New Roman" w:hAnsi="Times New Roman" w:cs="Times New Roman"/>
          <w:b/>
          <w:bCs/>
          <w:sz w:val="24"/>
          <w:szCs w:val="24"/>
        </w:rPr>
        <w:t>Key Features of Jira:</w:t>
      </w:r>
    </w:p>
    <w:p w14:paraId="1E35DFFF"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Issue Tracking</w:t>
      </w:r>
      <w:r w:rsidRPr="00031DC0">
        <w:rPr>
          <w:rFonts w:ascii="Times New Roman" w:eastAsia="Times New Roman" w:hAnsi="Times New Roman" w:cs="Times New Roman"/>
          <w:sz w:val="24"/>
          <w:szCs w:val="24"/>
        </w:rPr>
        <w:t> – Log and track bugs, tasks, and improvements.</w:t>
      </w:r>
    </w:p>
    <w:p w14:paraId="13DF09E3"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Agile Project Management</w:t>
      </w:r>
      <w:r w:rsidRPr="00031DC0">
        <w:rPr>
          <w:rFonts w:ascii="Times New Roman" w:eastAsia="Times New Roman" w:hAnsi="Times New Roman" w:cs="Times New Roman"/>
          <w:sz w:val="24"/>
          <w:szCs w:val="24"/>
        </w:rPr>
        <w:t> – Supports Scrum and Kanban boards for sprint planning.</w:t>
      </w:r>
    </w:p>
    <w:p w14:paraId="6E8B118B"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Customizable Workflows</w:t>
      </w:r>
      <w:r w:rsidRPr="00031DC0">
        <w:rPr>
          <w:rFonts w:ascii="Times New Roman" w:eastAsia="Times New Roman" w:hAnsi="Times New Roman" w:cs="Times New Roman"/>
          <w:sz w:val="24"/>
          <w:szCs w:val="24"/>
        </w:rPr>
        <w:t> – Adapt processes to team needs.</w:t>
      </w:r>
    </w:p>
    <w:p w14:paraId="682CF7A8" w14:textId="77777777" w:rsidR="00031DC0" w:rsidRP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Dashboards &amp; Reports</w:t>
      </w:r>
      <w:r w:rsidRPr="00031DC0">
        <w:rPr>
          <w:rFonts w:ascii="Times New Roman" w:eastAsia="Times New Roman" w:hAnsi="Times New Roman" w:cs="Times New Roman"/>
          <w:sz w:val="24"/>
          <w:szCs w:val="24"/>
        </w:rPr>
        <w:t> – Visualize progress with burndown charts, velocity reports, etc.</w:t>
      </w:r>
    </w:p>
    <w:p w14:paraId="705F7A3D" w14:textId="7C8BE4F3" w:rsidR="00031DC0" w:rsidRDefault="00031DC0" w:rsidP="00031DC0">
      <w:pPr>
        <w:pStyle w:val="ListParagraph"/>
        <w:numPr>
          <w:ilvl w:val="0"/>
          <w:numId w:val="33"/>
        </w:numPr>
        <w:suppressAutoHyphens w:val="0"/>
        <w:spacing w:after="0" w:line="480" w:lineRule="auto"/>
        <w:rPr>
          <w:rFonts w:ascii="Times New Roman" w:eastAsia="Times New Roman" w:hAnsi="Times New Roman" w:cs="Times New Roman"/>
          <w:sz w:val="24"/>
          <w:szCs w:val="24"/>
        </w:rPr>
      </w:pPr>
      <w:r w:rsidRPr="00031DC0">
        <w:rPr>
          <w:rFonts w:ascii="Times New Roman" w:eastAsia="Times New Roman" w:hAnsi="Times New Roman" w:cs="Times New Roman"/>
          <w:b/>
          <w:bCs/>
          <w:sz w:val="24"/>
          <w:szCs w:val="24"/>
        </w:rPr>
        <w:t>Integration</w:t>
      </w:r>
      <w:r w:rsidRPr="00031DC0">
        <w:rPr>
          <w:rFonts w:ascii="Times New Roman" w:eastAsia="Times New Roman" w:hAnsi="Times New Roman" w:cs="Times New Roman"/>
          <w:sz w:val="24"/>
          <w:szCs w:val="24"/>
        </w:rPr>
        <w:t> – Works with Confluence, Bitbucket, Slack, and other tools.</w:t>
      </w:r>
    </w:p>
    <w:p w14:paraId="1DDB33B1" w14:textId="3C625F73" w:rsidR="00031DC0" w:rsidRPr="00C70262" w:rsidRDefault="00031DC0" w:rsidP="00C70262">
      <w:pPr>
        <w:pStyle w:val="Heading3"/>
        <w:spacing w:before="120" w:line="480" w:lineRule="auto"/>
        <w:rPr>
          <w:rFonts w:asciiTheme="minorBidi" w:hAnsiTheme="minorBidi" w:cstheme="minorBidi"/>
          <w:color w:val="365F91" w:themeColor="accent1" w:themeShade="BF"/>
          <w:sz w:val="32"/>
          <w:szCs w:val="32"/>
        </w:rPr>
      </w:pPr>
      <w:bookmarkStart w:id="38" w:name="_Toc200365844"/>
      <w:r w:rsidRPr="00C70262">
        <w:rPr>
          <w:rFonts w:asciiTheme="minorBidi" w:hAnsiTheme="minorBidi" w:cstheme="minorBidi"/>
          <w:color w:val="365F91" w:themeColor="accent1" w:themeShade="BF"/>
          <w:sz w:val="32"/>
          <w:szCs w:val="32"/>
        </w:rPr>
        <w:t>2.3.1. Epics, User Stories, and Tasks</w:t>
      </w:r>
      <w:bookmarkEnd w:id="38"/>
    </w:p>
    <w:p w14:paraId="368FC400"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Epics</w:t>
      </w:r>
      <w:r w:rsidRPr="001A7A4A">
        <w:rPr>
          <w:rFonts w:asciiTheme="minorBidi" w:eastAsia="Times New Roman" w:hAnsiTheme="minorBidi"/>
          <w:sz w:val="24"/>
          <w:szCs w:val="24"/>
        </w:rPr>
        <w:t xml:space="preserve">: Represented large features or services (e.g., AI Recommendation, Job Matching, </w:t>
      </w:r>
    </w:p>
    <w:p w14:paraId="26AACB86" w14:textId="75722203"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Authentication).</w:t>
      </w:r>
    </w:p>
    <w:p w14:paraId="014EA14F" w14:textId="602FF010"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User Stories</w:t>
      </w:r>
      <w:r w:rsidRPr="001A7A4A">
        <w:rPr>
          <w:rFonts w:asciiTheme="minorBidi" w:eastAsia="Times New Roman" w:hAnsiTheme="minorBidi"/>
          <w:sz w:val="24"/>
          <w:szCs w:val="24"/>
        </w:rPr>
        <w:t>: Written in user-centric format and linked to the product goals.</w:t>
      </w:r>
    </w:p>
    <w:p w14:paraId="408F0E12"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sz w:val="24"/>
          <w:szCs w:val="24"/>
        </w:rPr>
        <w:t>As a job seeker, I want to receive personalized job listings based on my profile so that I can find relevant opportunities faster.</w:t>
      </w:r>
    </w:p>
    <w:p w14:paraId="0F29B131" w14:textId="77777777" w:rsidR="00387A8C" w:rsidRPr="001A7A4A" w:rsidRDefault="00387A8C" w:rsidP="00387A8C">
      <w:pPr>
        <w:pStyle w:val="ListParagraph"/>
        <w:numPr>
          <w:ilvl w:val="0"/>
          <w:numId w:val="39"/>
        </w:numPr>
        <w:suppressAutoHyphens w:val="0"/>
        <w:spacing w:after="0" w:line="480" w:lineRule="auto"/>
        <w:rPr>
          <w:rFonts w:asciiTheme="minorBidi" w:eastAsia="Times New Roman" w:hAnsiTheme="minorBidi"/>
          <w:sz w:val="24"/>
          <w:szCs w:val="24"/>
        </w:rPr>
      </w:pPr>
      <w:r w:rsidRPr="001A7A4A">
        <w:rPr>
          <w:rFonts w:asciiTheme="minorBidi" w:eastAsia="Times New Roman" w:hAnsiTheme="minorBidi"/>
          <w:b/>
          <w:bCs/>
          <w:sz w:val="24"/>
          <w:szCs w:val="24"/>
        </w:rPr>
        <w:t>Tasks/Sub-tasks</w:t>
      </w:r>
      <w:r w:rsidRPr="001A7A4A">
        <w:rPr>
          <w:rFonts w:asciiTheme="minorBidi" w:eastAsia="Times New Roman" w:hAnsiTheme="minorBidi"/>
          <w:sz w:val="24"/>
          <w:szCs w:val="24"/>
        </w:rPr>
        <w:t xml:space="preserve">: Broke user stories down into actionable development items with effort </w:t>
      </w:r>
    </w:p>
    <w:p w14:paraId="4B1B8F1F" w14:textId="3C165D0A" w:rsidR="00387A8C" w:rsidRPr="001A7A4A" w:rsidRDefault="00387A8C" w:rsidP="00387A8C">
      <w:pPr>
        <w:pStyle w:val="ListParagraph"/>
        <w:suppressAutoHyphens w:val="0"/>
        <w:spacing w:after="0" w:line="480" w:lineRule="auto"/>
        <w:ind w:left="360"/>
        <w:rPr>
          <w:rFonts w:asciiTheme="minorBidi" w:eastAsia="Times New Roman" w:hAnsiTheme="minorBidi"/>
          <w:sz w:val="24"/>
          <w:szCs w:val="24"/>
        </w:rPr>
      </w:pPr>
      <w:r w:rsidRPr="001A7A4A">
        <w:rPr>
          <w:rFonts w:asciiTheme="minorBidi" w:eastAsia="Times New Roman" w:hAnsiTheme="minorBidi"/>
          <w:sz w:val="24"/>
          <w:szCs w:val="24"/>
        </w:rPr>
        <w:t>estimates.</w:t>
      </w:r>
    </w:p>
    <w:p w14:paraId="40FC2D90" w14:textId="47551B3A" w:rsidR="001A7A4A" w:rsidRPr="00C70262" w:rsidRDefault="001A7A4A" w:rsidP="00C70262">
      <w:pPr>
        <w:pStyle w:val="Heading3"/>
        <w:spacing w:before="120" w:line="480" w:lineRule="auto"/>
        <w:rPr>
          <w:rFonts w:asciiTheme="minorBidi" w:hAnsiTheme="minorBidi" w:cstheme="minorBidi"/>
          <w:color w:val="365F91" w:themeColor="accent1" w:themeShade="BF"/>
          <w:sz w:val="32"/>
          <w:szCs w:val="32"/>
        </w:rPr>
      </w:pPr>
      <w:bookmarkStart w:id="39" w:name="_Toc200365845"/>
      <w:r w:rsidRPr="00C70262">
        <w:rPr>
          <w:rFonts w:asciiTheme="minorBidi" w:hAnsiTheme="minorBidi" w:cstheme="minorBidi"/>
          <w:color w:val="365F91" w:themeColor="accent1" w:themeShade="BF"/>
          <w:sz w:val="32"/>
          <w:szCs w:val="32"/>
        </w:rPr>
        <w:t>2.3.2. Sprint Board and Burndown Charts</w:t>
      </w:r>
      <w:bookmarkEnd w:id="39"/>
    </w:p>
    <w:p w14:paraId="2842189F" w14:textId="6DD38A26" w:rsidR="001A7A4A" w:rsidRPr="001A7A4A" w:rsidRDefault="001A7A4A" w:rsidP="001A7A4A">
      <w:pPr>
        <w:pStyle w:val="ListParagraph"/>
        <w:numPr>
          <w:ilvl w:val="0"/>
          <w:numId w:val="40"/>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sz w:val="24"/>
          <w:szCs w:val="24"/>
        </w:rPr>
        <w:t>The Jira board had columns for To Do, In Progress, Code Review, and Done.</w:t>
      </w:r>
    </w:p>
    <w:p w14:paraId="0AB74F20" w14:textId="172EE866" w:rsidR="001A7A4A" w:rsidRPr="001A7A4A" w:rsidRDefault="001A7A4A" w:rsidP="001A7A4A">
      <w:pPr>
        <w:pStyle w:val="ListParagraph"/>
        <w:numPr>
          <w:ilvl w:val="0"/>
          <w:numId w:val="40"/>
        </w:numPr>
        <w:suppressAutoHyphens w:val="0"/>
        <w:spacing w:before="100" w:beforeAutospacing="1" w:after="100" w:afterAutospacing="1" w:line="480" w:lineRule="auto"/>
        <w:rPr>
          <w:rFonts w:asciiTheme="minorBidi" w:eastAsia="Times New Roman" w:hAnsiTheme="minorBidi"/>
          <w:sz w:val="24"/>
          <w:szCs w:val="24"/>
        </w:rPr>
      </w:pPr>
      <w:r w:rsidRPr="001A7A4A">
        <w:rPr>
          <w:rFonts w:asciiTheme="minorBidi" w:eastAsia="Times New Roman" w:hAnsiTheme="minorBidi"/>
          <w:b/>
          <w:bCs/>
          <w:sz w:val="24"/>
          <w:szCs w:val="24"/>
        </w:rPr>
        <w:t>Burndown Charts</w:t>
      </w:r>
      <w:r w:rsidRPr="001A7A4A">
        <w:rPr>
          <w:rFonts w:asciiTheme="minorBidi" w:eastAsia="Times New Roman" w:hAnsiTheme="minorBidi"/>
          <w:sz w:val="24"/>
          <w:szCs w:val="24"/>
        </w:rPr>
        <w:t xml:space="preserve"> were used to track progress during each sprint. Irregularities in the burndown graph helped us identify underestimations or scope creep early.</w:t>
      </w:r>
    </w:p>
    <w:p w14:paraId="435D3CB8" w14:textId="4BA8301E" w:rsidR="00211754" w:rsidRPr="00C70262" w:rsidRDefault="00211754" w:rsidP="00C70262">
      <w:pPr>
        <w:pStyle w:val="Heading3"/>
        <w:spacing w:before="120" w:line="480" w:lineRule="auto"/>
        <w:rPr>
          <w:rFonts w:asciiTheme="minorBidi" w:hAnsiTheme="minorBidi" w:cstheme="minorBidi"/>
          <w:color w:val="365F91" w:themeColor="accent1" w:themeShade="BF"/>
          <w:sz w:val="32"/>
          <w:szCs w:val="32"/>
        </w:rPr>
      </w:pPr>
      <w:bookmarkStart w:id="40" w:name="_Toc200365846"/>
      <w:r w:rsidRPr="00C70262">
        <w:rPr>
          <w:rFonts w:asciiTheme="minorBidi" w:hAnsiTheme="minorBidi" w:cstheme="minorBidi"/>
          <w:color w:val="365F91" w:themeColor="accent1" w:themeShade="BF"/>
          <w:sz w:val="32"/>
          <w:szCs w:val="32"/>
        </w:rPr>
        <w:t>2.3.3. Visual Artifacts from Jira Workspace</w:t>
      </w:r>
      <w:bookmarkEnd w:id="40"/>
    </w:p>
    <w:p w14:paraId="256D26C5" w14:textId="51409E25" w:rsidR="00031DC0" w:rsidRDefault="00E415AD" w:rsidP="00031DC0">
      <w:pPr>
        <w:spacing w:after="0" w:line="48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t>Still empty</w:t>
      </w:r>
    </w:p>
    <w:p w14:paraId="52618FD6" w14:textId="3E5F4933" w:rsidR="00364FE7" w:rsidRPr="00C70262" w:rsidRDefault="006C461B" w:rsidP="00C70262">
      <w:pPr>
        <w:pStyle w:val="Heading2"/>
        <w:spacing w:line="480" w:lineRule="auto"/>
        <w:rPr>
          <w:rFonts w:asciiTheme="minorBidi" w:hAnsiTheme="minorBidi" w:cstheme="minorBidi"/>
          <w:color w:val="262626" w:themeColor="text1" w:themeTint="D9"/>
          <w:sz w:val="36"/>
          <w:szCs w:val="36"/>
        </w:rPr>
      </w:pPr>
      <w:bookmarkStart w:id="41" w:name="_Toc200365847"/>
      <w:r w:rsidRPr="00C70262">
        <w:rPr>
          <w:rFonts w:asciiTheme="minorBidi" w:hAnsiTheme="minorBidi" w:cstheme="minorBidi"/>
          <w:color w:val="262626" w:themeColor="text1" w:themeTint="D9"/>
          <w:sz w:val="36"/>
          <w:szCs w:val="36"/>
        </w:rPr>
        <w:lastRenderedPageBreak/>
        <w:t>2.</w:t>
      </w:r>
      <w:r w:rsidR="00183E6A" w:rsidRPr="00C70262">
        <w:rPr>
          <w:rFonts w:asciiTheme="minorBidi" w:hAnsiTheme="minorBidi" w:cstheme="minorBidi"/>
          <w:color w:val="262626" w:themeColor="text1" w:themeTint="D9"/>
          <w:sz w:val="36"/>
          <w:szCs w:val="36"/>
        </w:rPr>
        <w:t>5</w:t>
      </w:r>
      <w:r w:rsidRPr="00C70262">
        <w:rPr>
          <w:rFonts w:asciiTheme="minorBidi" w:hAnsiTheme="minorBidi" w:cstheme="minorBidi"/>
          <w:color w:val="262626" w:themeColor="text1" w:themeTint="D9"/>
          <w:sz w:val="36"/>
          <w:szCs w:val="36"/>
        </w:rPr>
        <w:t>. Version Control Strategy</w:t>
      </w:r>
      <w:bookmarkEnd w:id="41"/>
    </w:p>
    <w:p w14:paraId="5D2364D2" w14:textId="3980DA9E" w:rsidR="0018563F" w:rsidRPr="00F24312" w:rsidRDefault="00043176" w:rsidP="00F24312">
      <w:pPr>
        <w:spacing w:after="0" w:line="480" w:lineRule="auto"/>
      </w:pPr>
      <w:r>
        <w:t xml:space="preserve">We used </w:t>
      </w:r>
      <w:r>
        <w:rPr>
          <w:rStyle w:val="Strong"/>
        </w:rPr>
        <w:t>Git</w:t>
      </w:r>
      <w:r>
        <w:t xml:space="preserve"> and managed our codebase under a </w:t>
      </w:r>
      <w:r>
        <w:rPr>
          <w:rStyle w:val="Strong"/>
        </w:rPr>
        <w:t>GitHub Organization</w:t>
      </w:r>
      <w:r>
        <w:t xml:space="preserve"> to support collaboration, issue tracking, and code review workflows.</w:t>
      </w:r>
    </w:p>
    <w:p w14:paraId="77009952" w14:textId="7635A39D" w:rsidR="006B1E91" w:rsidRPr="00C70262" w:rsidRDefault="00043176" w:rsidP="00C70262">
      <w:pPr>
        <w:pStyle w:val="Heading3"/>
        <w:spacing w:before="120" w:line="480" w:lineRule="auto"/>
        <w:rPr>
          <w:rFonts w:asciiTheme="minorBidi" w:hAnsiTheme="minorBidi" w:cstheme="minorBidi"/>
          <w:color w:val="365F91" w:themeColor="accent1" w:themeShade="BF"/>
          <w:sz w:val="32"/>
          <w:szCs w:val="32"/>
        </w:rPr>
      </w:pPr>
      <w:bookmarkStart w:id="42" w:name="_Toc200365848"/>
      <w:r w:rsidRPr="00C70262">
        <w:rPr>
          <w:rFonts w:asciiTheme="minorBidi" w:hAnsiTheme="minorBidi" w:cstheme="minorBidi"/>
          <w:color w:val="365F91" w:themeColor="accent1" w:themeShade="BF"/>
          <w:sz w:val="32"/>
          <w:szCs w:val="32"/>
        </w:rPr>
        <w:t>2.4.1. Branching and Git</w:t>
      </w:r>
      <w:bookmarkEnd w:id="42"/>
    </w:p>
    <w:p w14:paraId="43B8C92C" w14:textId="77777777" w:rsidR="00043176" w:rsidRPr="00043176" w:rsidRDefault="00043176" w:rsidP="00043176">
      <w:pPr>
        <w:pStyle w:val="NormalWeb"/>
        <w:numPr>
          <w:ilvl w:val="0"/>
          <w:numId w:val="45"/>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Branch Strategy</w:t>
      </w:r>
      <w:r w:rsidRPr="00043176">
        <w:rPr>
          <w:rFonts w:asciiTheme="minorBidi" w:hAnsiTheme="minorBidi" w:cstheme="minorBidi"/>
        </w:rPr>
        <w:t>:</w:t>
      </w:r>
    </w:p>
    <w:p w14:paraId="230A7A6C"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main</w:t>
      </w:r>
      <w:r w:rsidRPr="00043176">
        <w:rPr>
          <w:rFonts w:asciiTheme="minorBidi" w:hAnsiTheme="minorBidi" w:cstheme="minorBidi"/>
        </w:rPr>
        <w:t>: Production-ready code.</w:t>
      </w:r>
    </w:p>
    <w:p w14:paraId="6407481D"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develop</w:t>
      </w:r>
      <w:r w:rsidRPr="00043176">
        <w:rPr>
          <w:rFonts w:asciiTheme="minorBidi" w:hAnsiTheme="minorBidi" w:cstheme="minorBidi"/>
        </w:rPr>
        <w:t>: Latest working build.</w:t>
      </w:r>
    </w:p>
    <w:p w14:paraId="06667A4C"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Style w:val="HTMLCode"/>
          <w:rFonts w:asciiTheme="minorBidi" w:eastAsiaTheme="majorEastAsia" w:hAnsiTheme="minorBidi" w:cstheme="minorBidi"/>
          <w:sz w:val="24"/>
          <w:szCs w:val="24"/>
        </w:rPr>
        <w:t>feature/xyz</w:t>
      </w:r>
      <w:r w:rsidRPr="00043176">
        <w:rPr>
          <w:rFonts w:asciiTheme="minorBidi" w:hAnsiTheme="minorBidi" w:cstheme="minorBidi"/>
        </w:rPr>
        <w:t>: Feature development.</w:t>
      </w:r>
    </w:p>
    <w:p w14:paraId="3BB697AC" w14:textId="77777777" w:rsidR="00043176" w:rsidRPr="00043176" w:rsidRDefault="00043176" w:rsidP="00043176">
      <w:pPr>
        <w:pStyle w:val="NormalWeb"/>
        <w:numPr>
          <w:ilvl w:val="0"/>
          <w:numId w:val="45"/>
        </w:numPr>
        <w:spacing w:beforeAutospacing="0" w:after="0" w:afterAutospacing="0" w:line="480" w:lineRule="auto"/>
        <w:rPr>
          <w:rFonts w:asciiTheme="minorBidi" w:hAnsiTheme="minorBidi" w:cstheme="minorBidi"/>
        </w:rPr>
      </w:pPr>
      <w:r w:rsidRPr="00043176">
        <w:rPr>
          <w:rStyle w:val="Strong"/>
          <w:rFonts w:asciiTheme="minorBidi" w:eastAsiaTheme="majorEastAsia" w:hAnsiTheme="minorBidi" w:cstheme="minorBidi"/>
        </w:rPr>
        <w:t>Pull Request Process</w:t>
      </w:r>
      <w:r w:rsidRPr="00043176">
        <w:rPr>
          <w:rFonts w:asciiTheme="minorBidi" w:hAnsiTheme="minorBidi" w:cstheme="minorBidi"/>
        </w:rPr>
        <w:t>:</w:t>
      </w:r>
    </w:p>
    <w:p w14:paraId="66E575DA"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Each feature or bug fix was submitted via PR.</w:t>
      </w:r>
    </w:p>
    <w:p w14:paraId="0BE71A45" w14:textId="77777777" w:rsidR="00043176" w:rsidRPr="00043176" w:rsidRDefault="00043176" w:rsidP="00043176">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At least one team member reviewed and approved it before merging.</w:t>
      </w:r>
    </w:p>
    <w:p w14:paraId="16BCAEB9" w14:textId="3DFBC829" w:rsidR="002C1885" w:rsidRDefault="00043176" w:rsidP="002C1885">
      <w:pPr>
        <w:pStyle w:val="NormalWeb"/>
        <w:numPr>
          <w:ilvl w:val="1"/>
          <w:numId w:val="45"/>
        </w:numPr>
        <w:spacing w:beforeAutospacing="0" w:after="0" w:afterAutospacing="0" w:line="480" w:lineRule="auto"/>
        <w:rPr>
          <w:rFonts w:asciiTheme="minorBidi" w:hAnsiTheme="minorBidi" w:cstheme="minorBidi"/>
        </w:rPr>
      </w:pPr>
      <w:r w:rsidRPr="00043176">
        <w:rPr>
          <w:rFonts w:asciiTheme="minorBidi" w:hAnsiTheme="minorBidi" w:cstheme="minorBidi"/>
        </w:rPr>
        <w:t>Linked Jira issues and included testing instructions when relevant.</w:t>
      </w:r>
    </w:p>
    <w:p w14:paraId="2E9739E9" w14:textId="3A25EDC3" w:rsidR="00656217" w:rsidRPr="00C70262" w:rsidRDefault="002C1885" w:rsidP="00C70262">
      <w:pPr>
        <w:pStyle w:val="Heading2"/>
        <w:spacing w:line="480" w:lineRule="auto"/>
        <w:rPr>
          <w:rFonts w:asciiTheme="minorBidi" w:hAnsiTheme="minorBidi" w:cstheme="minorBidi"/>
          <w:color w:val="262626" w:themeColor="text1" w:themeTint="D9"/>
          <w:sz w:val="36"/>
          <w:szCs w:val="36"/>
        </w:rPr>
      </w:pPr>
      <w:bookmarkStart w:id="43" w:name="_Toc200365849"/>
      <w:r w:rsidRPr="00C70262">
        <w:rPr>
          <w:rFonts w:asciiTheme="minorBidi" w:hAnsiTheme="minorBidi" w:cstheme="minorBidi"/>
          <w:color w:val="262626" w:themeColor="text1" w:themeTint="D9"/>
          <w:sz w:val="36"/>
          <w:szCs w:val="36"/>
        </w:rPr>
        <w:t>2.</w:t>
      </w:r>
      <w:r w:rsidR="00364FE7" w:rsidRPr="00C70262">
        <w:rPr>
          <w:rFonts w:asciiTheme="minorBidi" w:hAnsiTheme="minorBidi" w:cstheme="minorBidi"/>
          <w:color w:val="262626" w:themeColor="text1" w:themeTint="D9"/>
          <w:sz w:val="36"/>
          <w:szCs w:val="36"/>
        </w:rPr>
        <w:t>6</w:t>
      </w:r>
      <w:r w:rsidRPr="00C70262">
        <w:rPr>
          <w:rFonts w:asciiTheme="minorBidi" w:hAnsiTheme="minorBidi" w:cstheme="minorBidi"/>
          <w:color w:val="262626" w:themeColor="text1" w:themeTint="D9"/>
          <w:sz w:val="36"/>
          <w:szCs w:val="36"/>
        </w:rPr>
        <w:t>. Communication and Collaboration</w:t>
      </w:r>
      <w:bookmarkEnd w:id="43"/>
    </w:p>
    <w:p w14:paraId="1BEDFD2F" w14:textId="5D5F5D9D" w:rsidR="002C1885" w:rsidRPr="00656217" w:rsidRDefault="002C1885" w:rsidP="00656217">
      <w:pPr>
        <w:spacing w:after="0" w:line="480" w:lineRule="auto"/>
        <w:rPr>
          <w:rFonts w:asciiTheme="minorBidi" w:hAnsiTheme="minorBidi"/>
          <w:b/>
          <w:bCs/>
          <w:color w:val="404040" w:themeColor="text1" w:themeTint="BF"/>
          <w:sz w:val="36"/>
          <w:szCs w:val="36"/>
        </w:rPr>
      </w:pPr>
      <w:r>
        <w:t>Effective communication and collaboration were essential to the success of our self-organizing team, especially given our hybrid work environment. We established clear communication channels and structured interactions to ensure transparency, accountability, and fast feedback.</w:t>
      </w:r>
    </w:p>
    <w:p w14:paraId="1416C3BA" w14:textId="27D0A0C3" w:rsidR="002C1885" w:rsidRPr="00C70262" w:rsidRDefault="002C1885" w:rsidP="00C70262">
      <w:pPr>
        <w:pStyle w:val="Heading3"/>
        <w:spacing w:before="120" w:line="480" w:lineRule="auto"/>
        <w:rPr>
          <w:rFonts w:asciiTheme="minorBidi" w:hAnsiTheme="minorBidi" w:cstheme="minorBidi"/>
          <w:color w:val="365F91" w:themeColor="accent1" w:themeShade="BF"/>
          <w:sz w:val="32"/>
          <w:szCs w:val="32"/>
        </w:rPr>
      </w:pPr>
      <w:bookmarkStart w:id="44" w:name="_Toc200365850"/>
      <w:r w:rsidRPr="00C70262">
        <w:rPr>
          <w:rFonts w:asciiTheme="minorBidi" w:hAnsiTheme="minorBidi" w:cstheme="minorBidi"/>
          <w:color w:val="365F91" w:themeColor="accent1" w:themeShade="BF"/>
          <w:sz w:val="32"/>
          <w:szCs w:val="32"/>
        </w:rPr>
        <w:t>2.</w:t>
      </w:r>
      <w:r w:rsidR="00364FE7" w:rsidRPr="00C70262">
        <w:rPr>
          <w:rFonts w:asciiTheme="minorBidi" w:hAnsiTheme="minorBidi" w:cstheme="minorBidi"/>
          <w:color w:val="365F91" w:themeColor="accent1" w:themeShade="BF"/>
          <w:sz w:val="32"/>
          <w:szCs w:val="32"/>
        </w:rPr>
        <w:t>6</w:t>
      </w:r>
      <w:r w:rsidRPr="00C70262">
        <w:rPr>
          <w:rFonts w:asciiTheme="minorBidi" w:hAnsiTheme="minorBidi" w:cstheme="minorBidi"/>
          <w:color w:val="365F91" w:themeColor="accent1" w:themeShade="BF"/>
          <w:sz w:val="32"/>
          <w:szCs w:val="32"/>
        </w:rPr>
        <w:t>.1 Primary Communication Channels</w:t>
      </w:r>
      <w:bookmarkEnd w:id="44"/>
    </w:p>
    <w:p w14:paraId="485F6D45" w14:textId="77777777" w:rsidR="002C1885" w:rsidRPr="002C1885" w:rsidRDefault="002C1885" w:rsidP="002C1885">
      <w:pPr>
        <w:pStyle w:val="NormalWeb"/>
        <w:numPr>
          <w:ilvl w:val="0"/>
          <w:numId w:val="46"/>
        </w:numPr>
        <w:spacing w:beforeAutospacing="0" w:after="0" w:afterAutospacing="0" w:line="480" w:lineRule="auto"/>
      </w:pPr>
      <w:r w:rsidRPr="002C1885">
        <w:rPr>
          <w:rStyle w:val="Strong"/>
          <w:rFonts w:eastAsiaTheme="majorEastAsia"/>
        </w:rPr>
        <w:t>Google Meet</w:t>
      </w:r>
      <w:r w:rsidRPr="002C1885">
        <w:t>: Used for real-time meetings such as sprint planning, sprint reviews, and occasional ad-hoc discussions.</w:t>
      </w:r>
    </w:p>
    <w:p w14:paraId="0FEFBA79" w14:textId="77777777" w:rsidR="002C1885" w:rsidRPr="002C1885" w:rsidRDefault="002C1885" w:rsidP="002C1885">
      <w:pPr>
        <w:pStyle w:val="NormalWeb"/>
        <w:numPr>
          <w:ilvl w:val="0"/>
          <w:numId w:val="46"/>
        </w:numPr>
        <w:spacing w:beforeAutospacing="0" w:after="0" w:afterAutospacing="0" w:line="480" w:lineRule="auto"/>
      </w:pPr>
      <w:r w:rsidRPr="002C1885">
        <w:rPr>
          <w:rStyle w:val="Strong"/>
          <w:rFonts w:eastAsiaTheme="majorEastAsia"/>
        </w:rPr>
        <w:t>Telegram Group</w:t>
      </w:r>
      <w:r w:rsidRPr="002C1885">
        <w:t>: Our central communication hub. We organized conversations into topic-specific threads to maintain clarity and focus:</w:t>
      </w:r>
    </w:p>
    <w:p w14:paraId="7AD17597" w14:textId="77777777"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#visual-identity</w:t>
      </w:r>
      <w:r w:rsidRPr="002C1885">
        <w:t>: UI/UX and branding discussions.</w:t>
      </w:r>
    </w:p>
    <w:p w14:paraId="5099268E" w14:textId="77777777"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#discussion</w:t>
      </w:r>
      <w:r w:rsidRPr="002C1885">
        <w:t>: General project decisions, blockers, and coordination.</w:t>
      </w:r>
    </w:p>
    <w:p w14:paraId="7F3AAC80" w14:textId="69B2038F" w:rsidR="002C1885" w:rsidRPr="002C1885" w:rsidRDefault="002C1885" w:rsidP="002C1885">
      <w:pPr>
        <w:pStyle w:val="NormalWeb"/>
        <w:numPr>
          <w:ilvl w:val="1"/>
          <w:numId w:val="46"/>
        </w:numPr>
        <w:spacing w:beforeAutospacing="0" w:after="0" w:afterAutospacing="0" w:line="480" w:lineRule="auto"/>
      </w:pPr>
      <w:r w:rsidRPr="002C1885">
        <w:rPr>
          <w:rStyle w:val="HTMLCode"/>
          <w:rFonts w:eastAsiaTheme="majorEastAsia"/>
          <w:sz w:val="24"/>
          <w:szCs w:val="24"/>
        </w:rPr>
        <w:t>#files-and-docs</w:t>
      </w:r>
      <w:r w:rsidRPr="002C1885">
        <w:t>: Shared links to documentation, files, and assets.</w:t>
      </w:r>
    </w:p>
    <w:p w14:paraId="58150F1A" w14:textId="06F0EC59" w:rsidR="00656217" w:rsidRPr="00C70262" w:rsidRDefault="00656217" w:rsidP="00C70262">
      <w:pPr>
        <w:pStyle w:val="Heading3"/>
        <w:spacing w:before="120" w:line="480" w:lineRule="auto"/>
        <w:rPr>
          <w:rFonts w:asciiTheme="minorBidi" w:hAnsiTheme="minorBidi" w:cstheme="minorBidi"/>
          <w:color w:val="365F91" w:themeColor="accent1" w:themeShade="BF"/>
          <w:sz w:val="32"/>
          <w:szCs w:val="32"/>
        </w:rPr>
      </w:pPr>
      <w:bookmarkStart w:id="45" w:name="_Toc200365851"/>
      <w:r w:rsidRPr="00C70262">
        <w:rPr>
          <w:rFonts w:asciiTheme="minorBidi" w:hAnsiTheme="minorBidi" w:cstheme="minorBidi"/>
          <w:color w:val="365F91" w:themeColor="accent1" w:themeShade="BF"/>
          <w:sz w:val="32"/>
          <w:szCs w:val="32"/>
        </w:rPr>
        <w:lastRenderedPageBreak/>
        <w:t>2.</w:t>
      </w:r>
      <w:r w:rsidR="00364FE7" w:rsidRPr="00C70262">
        <w:rPr>
          <w:rFonts w:asciiTheme="minorBidi" w:hAnsiTheme="minorBidi" w:cstheme="minorBidi"/>
          <w:color w:val="365F91" w:themeColor="accent1" w:themeShade="BF"/>
          <w:sz w:val="32"/>
          <w:szCs w:val="32"/>
        </w:rPr>
        <w:t>6</w:t>
      </w:r>
      <w:r w:rsidRPr="00C70262">
        <w:rPr>
          <w:rFonts w:asciiTheme="minorBidi" w:hAnsiTheme="minorBidi" w:cstheme="minorBidi"/>
          <w:color w:val="365F91" w:themeColor="accent1" w:themeShade="BF"/>
          <w:sz w:val="32"/>
          <w:szCs w:val="32"/>
        </w:rPr>
        <w:t>.2 Meeting Cadence</w:t>
      </w:r>
      <w:bookmarkEnd w:id="45"/>
    </w:p>
    <w:p w14:paraId="3AF1416C" w14:textId="77777777" w:rsidR="00656217" w:rsidRPr="00656217" w:rsidRDefault="00656217" w:rsidP="00656217">
      <w:pPr>
        <w:pStyle w:val="NormalWeb"/>
        <w:numPr>
          <w:ilvl w:val="0"/>
          <w:numId w:val="47"/>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Weekly Sprint Meetings</w:t>
      </w:r>
      <w:r w:rsidRPr="00656217">
        <w:rPr>
          <w:rFonts w:asciiTheme="minorBidi" w:hAnsiTheme="minorBidi" w:cstheme="minorBidi"/>
        </w:rPr>
        <w:t>:</w:t>
      </w:r>
    </w:p>
    <w:p w14:paraId="54679211"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Sprint Planning at the start of each sprint.</w:t>
      </w:r>
    </w:p>
    <w:p w14:paraId="245B7B1B" w14:textId="77777777" w:rsidR="00656217" w:rsidRPr="00656217" w:rsidRDefault="00656217" w:rsidP="00656217">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Sprint Review/Demo at the end of the sprint.</w:t>
      </w:r>
    </w:p>
    <w:p w14:paraId="648E87FC" w14:textId="77777777" w:rsidR="00656217" w:rsidRPr="00656217" w:rsidRDefault="00656217" w:rsidP="00656217">
      <w:pPr>
        <w:pStyle w:val="NormalWeb"/>
        <w:numPr>
          <w:ilvl w:val="0"/>
          <w:numId w:val="47"/>
        </w:numPr>
        <w:spacing w:beforeAutospacing="0" w:after="0" w:afterAutospacing="0" w:line="480" w:lineRule="auto"/>
        <w:rPr>
          <w:rFonts w:asciiTheme="minorBidi" w:hAnsiTheme="minorBidi" w:cstheme="minorBidi"/>
        </w:rPr>
      </w:pPr>
      <w:r w:rsidRPr="00656217">
        <w:rPr>
          <w:rStyle w:val="Strong"/>
          <w:rFonts w:asciiTheme="minorBidi" w:eastAsiaTheme="majorEastAsia" w:hAnsiTheme="minorBidi" w:cstheme="minorBidi"/>
        </w:rPr>
        <w:t>Daily Async Stand-ups</w:t>
      </w:r>
      <w:r w:rsidRPr="00656217">
        <w:rPr>
          <w:rFonts w:asciiTheme="minorBidi" w:hAnsiTheme="minorBidi" w:cstheme="minorBidi"/>
        </w:rPr>
        <w:t>:</w:t>
      </w:r>
    </w:p>
    <w:p w14:paraId="3AF51CF4" w14:textId="656542E6" w:rsidR="009508BF" w:rsidRPr="009508BF" w:rsidRDefault="00656217" w:rsidP="009508BF">
      <w:pPr>
        <w:pStyle w:val="NormalWeb"/>
        <w:numPr>
          <w:ilvl w:val="1"/>
          <w:numId w:val="47"/>
        </w:numPr>
        <w:spacing w:beforeAutospacing="0" w:after="0" w:afterAutospacing="0" w:line="480" w:lineRule="auto"/>
        <w:rPr>
          <w:rFonts w:asciiTheme="minorBidi" w:hAnsiTheme="minorBidi" w:cstheme="minorBidi"/>
        </w:rPr>
      </w:pPr>
      <w:r w:rsidRPr="00656217">
        <w:rPr>
          <w:rFonts w:asciiTheme="minorBidi" w:hAnsiTheme="minorBidi" w:cstheme="minorBidi"/>
        </w:rPr>
        <w:t xml:space="preserve">Team members posted brief updates (what was done, what’s next, blockers) in the Telegram </w:t>
      </w:r>
      <w:r w:rsidRPr="00656217">
        <w:rPr>
          <w:rStyle w:val="HTMLCode"/>
          <w:rFonts w:asciiTheme="minorBidi" w:eastAsiaTheme="majorEastAsia" w:hAnsiTheme="minorBidi" w:cstheme="minorBidi"/>
          <w:sz w:val="24"/>
          <w:szCs w:val="24"/>
        </w:rPr>
        <w:t>#discussion</w:t>
      </w:r>
      <w:r w:rsidRPr="00656217">
        <w:rPr>
          <w:rFonts w:asciiTheme="minorBidi" w:hAnsiTheme="minorBidi" w:cstheme="minorBidi"/>
        </w:rPr>
        <w:t xml:space="preserve"> thread or via GitHub issue comments.</w:t>
      </w:r>
      <w:r w:rsidR="00625510" w:rsidRPr="009508BF">
        <w:rPr>
          <w:rFonts w:asciiTheme="minorBidi" w:hAnsiTheme="minorBidi"/>
          <w:color w:val="404040" w:themeColor="text1" w:themeTint="BF"/>
          <w:sz w:val="36"/>
          <w:szCs w:val="36"/>
        </w:rPr>
        <w:br w:type="page"/>
      </w:r>
    </w:p>
    <w:p w14:paraId="6864A04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7664D6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AB4B22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1224E9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C2CDB7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FEBD5C4" w14:textId="28302772"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A65FB88" w14:textId="77777777" w:rsidR="009508BF" w:rsidRPr="009508BF" w:rsidRDefault="009508BF" w:rsidP="009508BF"/>
    <w:p w14:paraId="4574BE3C" w14:textId="18626E46"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6" w:name="_Toc200365852"/>
      <w:r>
        <w:rPr>
          <w:rFonts w:asciiTheme="minorBidi" w:hAnsiTheme="minorBidi" w:cstheme="minorBidi"/>
          <w:color w:val="404040" w:themeColor="text1" w:themeTint="BF"/>
          <w:sz w:val="56"/>
          <w:szCs w:val="56"/>
        </w:rPr>
        <w:t xml:space="preserve">Chapter </w:t>
      </w:r>
      <w:r w:rsidR="004F511D">
        <w:rPr>
          <w:rFonts w:asciiTheme="minorBidi" w:hAnsiTheme="minorBidi" w:cstheme="minorBidi"/>
          <w:color w:val="404040" w:themeColor="text1" w:themeTint="BF"/>
          <w:sz w:val="56"/>
          <w:szCs w:val="56"/>
        </w:rPr>
        <w:t>3</w:t>
      </w:r>
      <w:r>
        <w:rPr>
          <w:rFonts w:asciiTheme="minorBidi" w:hAnsiTheme="minorBidi" w:cstheme="minorBidi"/>
          <w:color w:val="404040" w:themeColor="text1" w:themeTint="BF"/>
          <w:sz w:val="56"/>
          <w:szCs w:val="56"/>
        </w:rPr>
        <w:t>:</w:t>
      </w:r>
      <w:r w:rsidR="003118FA">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Requirements Engineering</w:t>
      </w:r>
      <w:bookmarkEnd w:id="46"/>
    </w:p>
    <w:p w14:paraId="39D533B6" w14:textId="2AB2CB5B" w:rsidR="00625510" w:rsidRPr="009508BF" w:rsidRDefault="00625510" w:rsidP="009508BF">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4D28333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A41069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BA5B6C0"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F60C7EE"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EE2C9AF"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4D5FF858"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5C72387" w14:textId="77777777" w:rsidR="009508BF" w:rsidRPr="009508BF" w:rsidRDefault="009508BF" w:rsidP="009508BF"/>
    <w:p w14:paraId="73AAF0E5" w14:textId="1B6A2CCA"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7" w:name="_Toc200365853"/>
      <w:r>
        <w:rPr>
          <w:rFonts w:asciiTheme="minorBidi" w:hAnsiTheme="minorBidi" w:cstheme="minorBidi"/>
          <w:color w:val="404040" w:themeColor="text1" w:themeTint="BF"/>
          <w:sz w:val="56"/>
          <w:szCs w:val="56"/>
        </w:rPr>
        <w:t xml:space="preserve">Chapter </w:t>
      </w:r>
      <w:r w:rsidR="004F511D">
        <w:rPr>
          <w:rFonts w:asciiTheme="minorBidi" w:hAnsiTheme="minorBidi" w:cstheme="minorBidi"/>
          <w:color w:val="404040" w:themeColor="text1" w:themeTint="BF"/>
          <w:sz w:val="56"/>
          <w:szCs w:val="56"/>
        </w:rPr>
        <w:t>4</w:t>
      </w:r>
      <w:r>
        <w:rPr>
          <w:rFonts w:asciiTheme="minorBidi" w:hAnsiTheme="minorBidi" w:cstheme="minorBidi"/>
          <w:color w:val="404040" w:themeColor="text1" w:themeTint="BF"/>
          <w:sz w:val="56"/>
          <w:szCs w:val="56"/>
        </w:rPr>
        <w:t xml:space="preserve">: </w:t>
      </w:r>
      <w:r w:rsidR="003118FA" w:rsidRPr="003118FA">
        <w:rPr>
          <w:rFonts w:asciiTheme="minorBidi" w:hAnsiTheme="minorBidi" w:cstheme="minorBidi"/>
          <w:color w:val="404040" w:themeColor="text1" w:themeTint="BF"/>
          <w:sz w:val="56"/>
          <w:szCs w:val="56"/>
        </w:rPr>
        <w:t>System Design and Architecture</w:t>
      </w:r>
      <w:bookmarkEnd w:id="47"/>
    </w:p>
    <w:p w14:paraId="48768D22" w14:textId="071127BF"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7FE86EF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2F5B14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69DD504"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2001E27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03595A7B"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5F0C819"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1392F63" w14:textId="77777777" w:rsidR="009508BF" w:rsidRPr="009508BF" w:rsidRDefault="009508BF" w:rsidP="009508BF"/>
    <w:p w14:paraId="19DBCDAC" w14:textId="5562CBBE"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8" w:name="_Toc200365854"/>
      <w:r>
        <w:rPr>
          <w:rFonts w:asciiTheme="minorBidi" w:hAnsiTheme="minorBidi" w:cstheme="minorBidi"/>
          <w:color w:val="404040" w:themeColor="text1" w:themeTint="BF"/>
          <w:sz w:val="56"/>
          <w:szCs w:val="56"/>
        </w:rPr>
        <w:t xml:space="preserve">Chapter </w:t>
      </w:r>
      <w:r w:rsidR="004F511D">
        <w:rPr>
          <w:rFonts w:asciiTheme="minorBidi" w:hAnsiTheme="minorBidi" w:cstheme="minorBidi"/>
          <w:color w:val="404040" w:themeColor="text1" w:themeTint="BF"/>
          <w:sz w:val="56"/>
          <w:szCs w:val="56"/>
        </w:rPr>
        <w:t>5</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Technology Stack and Rationale</w:t>
      </w:r>
      <w:bookmarkEnd w:id="48"/>
    </w:p>
    <w:p w14:paraId="382E8E6C" w14:textId="6D1A9C60" w:rsidR="00625510" w:rsidRDefault="00625510">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06DF7C2"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5C690C3"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1DAC6707"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79F93761"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68CE7B26"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545744D5" w14:textId="77777777" w:rsidR="009508BF" w:rsidRDefault="009508BF" w:rsidP="009508BF">
      <w:pPr>
        <w:pStyle w:val="Heading1"/>
        <w:spacing w:before="0" w:line="480" w:lineRule="auto"/>
        <w:jc w:val="center"/>
        <w:rPr>
          <w:rFonts w:asciiTheme="minorBidi" w:hAnsiTheme="minorBidi" w:cstheme="minorBidi"/>
          <w:color w:val="404040" w:themeColor="text1" w:themeTint="BF"/>
          <w:sz w:val="40"/>
          <w:szCs w:val="40"/>
        </w:rPr>
      </w:pPr>
    </w:p>
    <w:p w14:paraId="32F88C07" w14:textId="77777777" w:rsidR="009508BF" w:rsidRPr="009508BF" w:rsidRDefault="009508BF" w:rsidP="009508BF"/>
    <w:p w14:paraId="0420AA8F" w14:textId="3BEBBBAC" w:rsidR="009508BF" w:rsidRDefault="009508BF" w:rsidP="009508BF">
      <w:pPr>
        <w:pStyle w:val="Heading1"/>
        <w:spacing w:before="0" w:line="480" w:lineRule="auto"/>
        <w:jc w:val="center"/>
        <w:rPr>
          <w:rFonts w:asciiTheme="minorBidi" w:hAnsiTheme="minorBidi" w:cstheme="minorBidi"/>
          <w:color w:val="404040" w:themeColor="text1" w:themeTint="BF"/>
          <w:sz w:val="56"/>
          <w:szCs w:val="56"/>
        </w:rPr>
      </w:pPr>
      <w:bookmarkStart w:id="49" w:name="_Toc200365855"/>
      <w:r>
        <w:rPr>
          <w:rFonts w:asciiTheme="minorBidi" w:hAnsiTheme="minorBidi" w:cstheme="minorBidi"/>
          <w:color w:val="404040" w:themeColor="text1" w:themeTint="BF"/>
          <w:sz w:val="56"/>
          <w:szCs w:val="56"/>
        </w:rPr>
        <w:t xml:space="preserve">Chapter </w:t>
      </w:r>
      <w:r w:rsidR="004F511D">
        <w:rPr>
          <w:rFonts w:asciiTheme="minorBidi" w:hAnsiTheme="minorBidi" w:cstheme="minorBidi"/>
          <w:color w:val="404040" w:themeColor="text1" w:themeTint="BF"/>
          <w:sz w:val="56"/>
          <w:szCs w:val="56"/>
        </w:rPr>
        <w:t>6</w:t>
      </w:r>
      <w:r>
        <w:rPr>
          <w:rFonts w:asciiTheme="minorBidi" w:hAnsiTheme="minorBidi" w:cstheme="minorBidi"/>
          <w:color w:val="404040" w:themeColor="text1" w:themeTint="BF"/>
          <w:sz w:val="56"/>
          <w:szCs w:val="56"/>
        </w:rPr>
        <w:t xml:space="preserve">: </w:t>
      </w:r>
      <w:r w:rsidR="0016544C" w:rsidRPr="0016544C">
        <w:rPr>
          <w:rFonts w:asciiTheme="minorBidi" w:hAnsiTheme="minorBidi" w:cstheme="minorBidi"/>
          <w:color w:val="404040" w:themeColor="text1" w:themeTint="BF"/>
          <w:sz w:val="56"/>
          <w:szCs w:val="56"/>
        </w:rPr>
        <w:t>Implementation</w:t>
      </w:r>
      <w:bookmarkEnd w:id="49"/>
    </w:p>
    <w:p w14:paraId="30EDF23B" w14:textId="6AA34E41" w:rsidR="0016544C" w:rsidRDefault="0016544C">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6D4B5E46"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F6C856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0147FAB9"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16A4760"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2541023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49FFFE0F" w14:textId="77777777" w:rsidR="00D561D6" w:rsidRDefault="00D561D6" w:rsidP="00D561D6">
      <w:pPr>
        <w:pStyle w:val="Heading1"/>
        <w:spacing w:before="0" w:line="480" w:lineRule="auto"/>
        <w:jc w:val="center"/>
        <w:rPr>
          <w:rFonts w:asciiTheme="minorBidi" w:hAnsiTheme="minorBidi" w:cstheme="minorBidi"/>
          <w:color w:val="404040" w:themeColor="text1" w:themeTint="BF"/>
          <w:sz w:val="40"/>
          <w:szCs w:val="40"/>
        </w:rPr>
      </w:pPr>
    </w:p>
    <w:p w14:paraId="7CC250C0" w14:textId="77777777" w:rsidR="00D561D6" w:rsidRPr="009508BF" w:rsidRDefault="00D561D6" w:rsidP="00D561D6"/>
    <w:p w14:paraId="45A0C4A5" w14:textId="2DB3CAA7" w:rsidR="00D561D6" w:rsidRDefault="00D561D6" w:rsidP="00D561D6">
      <w:pPr>
        <w:pStyle w:val="Heading1"/>
        <w:spacing w:before="0" w:line="480" w:lineRule="auto"/>
        <w:jc w:val="center"/>
        <w:rPr>
          <w:rFonts w:asciiTheme="minorBidi" w:hAnsiTheme="minorBidi" w:cstheme="minorBidi"/>
          <w:color w:val="404040" w:themeColor="text1" w:themeTint="BF"/>
          <w:sz w:val="56"/>
          <w:szCs w:val="56"/>
        </w:rPr>
      </w:pPr>
      <w:bookmarkStart w:id="50" w:name="_Toc200365856"/>
      <w:r>
        <w:rPr>
          <w:rFonts w:asciiTheme="minorBidi" w:hAnsiTheme="minorBidi" w:cstheme="minorBidi"/>
          <w:color w:val="404040" w:themeColor="text1" w:themeTint="BF"/>
          <w:sz w:val="56"/>
          <w:szCs w:val="56"/>
        </w:rPr>
        <w:t xml:space="preserve">Chapter </w:t>
      </w:r>
      <w:r>
        <w:rPr>
          <w:rFonts w:asciiTheme="minorBidi" w:hAnsiTheme="minorBidi" w:cstheme="minorBidi"/>
          <w:color w:val="404040" w:themeColor="text1" w:themeTint="BF"/>
          <w:sz w:val="56"/>
          <w:szCs w:val="56"/>
        </w:rPr>
        <w:t>7</w:t>
      </w:r>
      <w:r>
        <w:rPr>
          <w:rFonts w:asciiTheme="minorBidi" w:hAnsiTheme="minorBidi" w:cstheme="minorBidi"/>
          <w:color w:val="404040" w:themeColor="text1" w:themeTint="BF"/>
          <w:sz w:val="56"/>
          <w:szCs w:val="56"/>
        </w:rPr>
        <w:t xml:space="preserve">: </w:t>
      </w:r>
      <w:r w:rsidRPr="00D561D6">
        <w:rPr>
          <w:rFonts w:asciiTheme="minorBidi" w:hAnsiTheme="minorBidi" w:cstheme="minorBidi"/>
          <w:color w:val="404040" w:themeColor="text1" w:themeTint="BF"/>
          <w:sz w:val="56"/>
          <w:szCs w:val="56"/>
        </w:rPr>
        <w:t>Testing</w:t>
      </w:r>
      <w:bookmarkEnd w:id="50"/>
    </w:p>
    <w:p w14:paraId="15FDFCD1" w14:textId="63AD42DB" w:rsidR="00823E8A" w:rsidRDefault="00823E8A">
      <w:pPr>
        <w:spacing w:after="0" w:line="240" w:lineRule="auto"/>
        <w:rPr>
          <w:rFonts w:asciiTheme="minorBidi" w:hAnsiTheme="minorBidi"/>
          <w:b/>
          <w:bCs/>
          <w:color w:val="404040" w:themeColor="text1" w:themeTint="BF"/>
          <w:sz w:val="36"/>
          <w:szCs w:val="36"/>
        </w:rPr>
      </w:pPr>
      <w:r>
        <w:rPr>
          <w:rFonts w:asciiTheme="minorBidi" w:hAnsiTheme="minorBidi"/>
          <w:b/>
          <w:bCs/>
          <w:color w:val="404040" w:themeColor="text1" w:themeTint="BF"/>
          <w:sz w:val="36"/>
          <w:szCs w:val="36"/>
        </w:rPr>
        <w:br w:type="page"/>
      </w:r>
    </w:p>
    <w:p w14:paraId="2E5E02F8"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7A49EC3"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316B814C"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044C0E04"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74C254E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5E408E51"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40"/>
          <w:szCs w:val="40"/>
        </w:rPr>
      </w:pPr>
    </w:p>
    <w:p w14:paraId="6DA09642" w14:textId="77777777" w:rsidR="00823E8A" w:rsidRPr="009508BF" w:rsidRDefault="00823E8A" w:rsidP="00823E8A"/>
    <w:p w14:paraId="44B16434" w14:textId="5EB408FD" w:rsidR="009600AB" w:rsidRDefault="00823E8A" w:rsidP="00823E8A">
      <w:pPr>
        <w:pStyle w:val="Heading1"/>
        <w:spacing w:before="0" w:line="480" w:lineRule="auto"/>
        <w:jc w:val="center"/>
        <w:rPr>
          <w:rFonts w:asciiTheme="minorBidi" w:hAnsiTheme="minorBidi" w:cstheme="minorBidi"/>
          <w:color w:val="404040" w:themeColor="text1" w:themeTint="BF"/>
          <w:sz w:val="56"/>
          <w:szCs w:val="56"/>
        </w:rPr>
      </w:pPr>
      <w:bookmarkStart w:id="51" w:name="_Toc200365857"/>
      <w:r>
        <w:rPr>
          <w:rFonts w:asciiTheme="minorBidi" w:hAnsiTheme="minorBidi" w:cstheme="minorBidi"/>
          <w:color w:val="404040" w:themeColor="text1" w:themeTint="BF"/>
          <w:sz w:val="56"/>
          <w:szCs w:val="56"/>
        </w:rPr>
        <w:t xml:space="preserve">Chapter </w:t>
      </w:r>
      <w:r>
        <w:rPr>
          <w:rFonts w:asciiTheme="minorBidi" w:hAnsiTheme="minorBidi" w:cstheme="minorBidi"/>
          <w:color w:val="404040" w:themeColor="text1" w:themeTint="BF"/>
          <w:sz w:val="56"/>
          <w:szCs w:val="56"/>
        </w:rPr>
        <w:t>8</w:t>
      </w:r>
      <w:r>
        <w:rPr>
          <w:rFonts w:asciiTheme="minorBidi" w:hAnsiTheme="minorBidi" w:cstheme="minorBidi"/>
          <w:color w:val="404040" w:themeColor="text1" w:themeTint="BF"/>
          <w:sz w:val="56"/>
          <w:szCs w:val="56"/>
        </w:rPr>
        <w:t xml:space="preserve">: </w:t>
      </w:r>
      <w:r w:rsidRPr="00823E8A">
        <w:rPr>
          <w:rFonts w:asciiTheme="minorBidi" w:hAnsiTheme="minorBidi" w:cstheme="minorBidi"/>
          <w:color w:val="404040" w:themeColor="text1" w:themeTint="BF"/>
          <w:sz w:val="56"/>
          <w:szCs w:val="56"/>
        </w:rPr>
        <w:t>Conclusion and Future Work</w:t>
      </w:r>
      <w:bookmarkEnd w:id="51"/>
    </w:p>
    <w:p w14:paraId="2344DBA3" w14:textId="77777777" w:rsidR="009600AB" w:rsidRDefault="009600AB">
      <w:pPr>
        <w:spacing w:after="0" w:line="240" w:lineRule="auto"/>
        <w:rPr>
          <w:rFonts w:asciiTheme="minorBidi" w:eastAsiaTheme="majorEastAsia" w:hAnsiTheme="minorBidi"/>
          <w:b/>
          <w:bCs/>
          <w:color w:val="404040" w:themeColor="text1" w:themeTint="BF"/>
          <w:sz w:val="56"/>
          <w:szCs w:val="56"/>
        </w:rPr>
      </w:pPr>
      <w:r>
        <w:rPr>
          <w:rFonts w:asciiTheme="minorBidi" w:hAnsiTheme="minorBidi"/>
          <w:color w:val="404040" w:themeColor="text1" w:themeTint="BF"/>
          <w:sz w:val="56"/>
          <w:szCs w:val="56"/>
        </w:rPr>
        <w:br w:type="page"/>
      </w:r>
    </w:p>
    <w:p w14:paraId="5789EBE5"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12B9BA3"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0FEA82F"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2487097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6B82CD67"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40EEAF2" w14:textId="77777777" w:rsidR="009600AB" w:rsidRDefault="009600AB" w:rsidP="009600AB">
      <w:pPr>
        <w:pStyle w:val="Heading1"/>
        <w:spacing w:before="0" w:line="480" w:lineRule="auto"/>
        <w:jc w:val="center"/>
        <w:rPr>
          <w:rFonts w:asciiTheme="minorBidi" w:hAnsiTheme="minorBidi" w:cstheme="minorBidi"/>
          <w:color w:val="404040" w:themeColor="text1" w:themeTint="BF"/>
          <w:sz w:val="40"/>
          <w:szCs w:val="40"/>
        </w:rPr>
      </w:pPr>
    </w:p>
    <w:p w14:paraId="1B580994" w14:textId="77777777" w:rsidR="009600AB" w:rsidRPr="009508BF" w:rsidRDefault="009600AB" w:rsidP="009600AB"/>
    <w:p w14:paraId="1B742711" w14:textId="1B9A7F41" w:rsidR="009600AB" w:rsidRDefault="009600AB" w:rsidP="009600AB">
      <w:pPr>
        <w:pStyle w:val="Heading1"/>
        <w:spacing w:before="0" w:line="480" w:lineRule="auto"/>
        <w:jc w:val="center"/>
        <w:rPr>
          <w:rFonts w:asciiTheme="minorBidi" w:hAnsiTheme="minorBidi" w:cstheme="minorBidi"/>
          <w:color w:val="404040" w:themeColor="text1" w:themeTint="BF"/>
          <w:sz w:val="56"/>
          <w:szCs w:val="56"/>
        </w:rPr>
      </w:pPr>
      <w:bookmarkStart w:id="52" w:name="_Toc200365858"/>
      <w:r w:rsidRPr="009600AB">
        <w:rPr>
          <w:rFonts w:asciiTheme="minorBidi" w:hAnsiTheme="minorBidi" w:cstheme="minorBidi"/>
          <w:color w:val="404040" w:themeColor="text1" w:themeTint="BF"/>
          <w:sz w:val="56"/>
          <w:szCs w:val="56"/>
        </w:rPr>
        <w:t>Appendices</w:t>
      </w:r>
      <w:bookmarkEnd w:id="52"/>
    </w:p>
    <w:p w14:paraId="549BF2BA" w14:textId="77777777" w:rsidR="00823E8A" w:rsidRDefault="00823E8A" w:rsidP="00823E8A">
      <w:pPr>
        <w:pStyle w:val="Heading1"/>
        <w:spacing w:before="0" w:line="480" w:lineRule="auto"/>
        <w:jc w:val="center"/>
        <w:rPr>
          <w:rFonts w:asciiTheme="minorBidi" w:hAnsiTheme="minorBidi" w:cstheme="minorBidi"/>
          <w:color w:val="404040" w:themeColor="text1" w:themeTint="BF"/>
          <w:sz w:val="56"/>
          <w:szCs w:val="56"/>
        </w:rPr>
      </w:pPr>
    </w:p>
    <w:p w14:paraId="08EAB73C" w14:textId="77777777" w:rsidR="007D1026" w:rsidRPr="00031DC0" w:rsidRDefault="007D1026" w:rsidP="00031DC0">
      <w:pPr>
        <w:spacing w:after="0" w:line="480" w:lineRule="auto"/>
        <w:rPr>
          <w:rFonts w:asciiTheme="minorBidi" w:hAnsiTheme="minorBidi"/>
          <w:b/>
          <w:bCs/>
          <w:color w:val="404040" w:themeColor="text1" w:themeTint="BF"/>
          <w:sz w:val="36"/>
          <w:szCs w:val="36"/>
        </w:rPr>
      </w:pPr>
    </w:p>
    <w:p w14:paraId="5AD29CD4" w14:textId="0714DD2E" w:rsidR="00F22E02" w:rsidRPr="00BE44F6" w:rsidRDefault="00CA4E10" w:rsidP="00BE44F6">
      <w:pPr>
        <w:spacing w:after="0" w:line="480" w:lineRule="auto"/>
        <w:rPr>
          <w:rFonts w:asciiTheme="minorBidi" w:hAnsiTheme="minorBidi"/>
          <w:b/>
          <w:bCs/>
          <w:color w:val="404040" w:themeColor="text1" w:themeTint="BF"/>
          <w:sz w:val="36"/>
          <w:szCs w:val="36"/>
        </w:rPr>
      </w:pPr>
      <w:r>
        <w:rPr>
          <w:rStyle w:val="Hyperlink"/>
          <w:rFonts w:eastAsiaTheme="majorEastAsia"/>
        </w:rPr>
        <w:br w:type="page"/>
      </w:r>
    </w:p>
    <w:p w14:paraId="0CC1E65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lastRenderedPageBreak/>
        <w:t>Note:</w:t>
      </w:r>
    </w:p>
    <w:p w14:paraId="05AE0806"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0768A0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5E9ACD3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3BFB58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CA4260F"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6054C678"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F4ECC3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CFC9B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1F457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5C36CA5"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052BB33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887E59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108038DD"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21229C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2DD8EF83"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76694DFA" w14:textId="77777777" w:rsidR="00B341F8" w:rsidRDefault="00C16E2C">
      <w:pPr>
        <w:spacing w:after="0"/>
        <w:rPr>
          <w:rFonts w:asciiTheme="minorBidi" w:hAnsiTheme="minorBidi"/>
          <w:color w:val="000000" w:themeColor="text1"/>
          <w:sz w:val="52"/>
          <w:szCs w:val="52"/>
        </w:rPr>
      </w:pPr>
      <w:r>
        <w:rPr>
          <w:rFonts w:asciiTheme="minorBidi" w:hAnsiTheme="minorBidi"/>
          <w:color w:val="000000" w:themeColor="text1"/>
          <w:sz w:val="52"/>
          <w:szCs w:val="52"/>
        </w:rPr>
        <w:t>……………………………………………</w:t>
      </w:r>
    </w:p>
    <w:p w14:paraId="40E16469" w14:textId="77777777" w:rsidR="00B341F8" w:rsidRDefault="00B341F8">
      <w:pPr>
        <w:spacing w:after="0"/>
        <w:rPr>
          <w:rFonts w:asciiTheme="minorBidi" w:hAnsiTheme="minorBidi"/>
          <w:color w:val="365F91" w:themeColor="accent1" w:themeShade="BF"/>
          <w:sz w:val="52"/>
          <w:szCs w:val="52"/>
        </w:rPr>
      </w:pPr>
    </w:p>
    <w:sectPr w:rsidR="00B341F8">
      <w:headerReference w:type="even" r:id="rId27"/>
      <w:headerReference w:type="default" r:id="rId28"/>
      <w:headerReference w:type="first" r:id="rId29"/>
      <w:pgSz w:w="11906" w:h="16838"/>
      <w:pgMar w:top="1134" w:right="1134" w:bottom="1134" w:left="1418" w:header="510" w:footer="0" w:gutter="0"/>
      <w:pgNumType w:start="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6ADE4" w14:textId="77777777" w:rsidR="0058644C" w:rsidRDefault="0058644C">
      <w:pPr>
        <w:spacing w:after="0" w:line="240" w:lineRule="auto"/>
      </w:pPr>
      <w:r>
        <w:separator/>
      </w:r>
    </w:p>
  </w:endnote>
  <w:endnote w:type="continuationSeparator" w:id="0">
    <w:p w14:paraId="6FD2AC55" w14:textId="77777777" w:rsidR="0058644C" w:rsidRDefault="0058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DejaVu Sans">
    <w:panose1 w:val="00000000000000000000"/>
    <w:charset w:val="00"/>
    <w:family w:val="roman"/>
    <w:notTrueType/>
    <w:pitch w:val="default"/>
  </w:font>
  <w:font w:name="Noto Sans Arabic UI">
    <w:altName w:val="Cambria"/>
    <w:panose1 w:val="00000000000000000000"/>
    <w:charset w:val="00"/>
    <w:family w:val="roman"/>
    <w:notTrueType/>
    <w:pitch w:val="default"/>
  </w:font>
  <w:font w:name="Janna LT">
    <w:panose1 w:val="01000000000000000000"/>
    <w:charset w:val="00"/>
    <w:family w:val="auto"/>
    <w:pitch w:val="variable"/>
    <w:sig w:usb0="800020AF" w:usb1="C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9E42" w14:textId="77777777" w:rsidR="0058644C" w:rsidRDefault="0058644C">
      <w:pPr>
        <w:spacing w:after="0" w:line="240" w:lineRule="auto"/>
      </w:pPr>
      <w:r>
        <w:separator/>
      </w:r>
    </w:p>
  </w:footnote>
  <w:footnote w:type="continuationSeparator" w:id="0">
    <w:p w14:paraId="4818F8C5" w14:textId="77777777" w:rsidR="0058644C" w:rsidRDefault="00586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5657" w14:textId="77777777" w:rsidR="00B341F8" w:rsidRDefault="00B341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648432"/>
      <w:docPartObj>
        <w:docPartGallery w:val="Page Numbers (Top of Page)"/>
        <w:docPartUnique/>
      </w:docPartObj>
    </w:sdtPr>
    <w:sdtEndPr/>
    <w:sdtContent>
      <w:p w14:paraId="186CA50D" w14:textId="77777777" w:rsidR="00B341F8" w:rsidRDefault="00C16E2C">
        <w:pPr>
          <w:pStyle w:val="Header"/>
          <w:jc w:val="right"/>
        </w:pPr>
        <w:r>
          <w:fldChar w:fldCharType="begin"/>
        </w:r>
        <w:r>
          <w:instrText xml:space="preserve"> PAGE </w:instrText>
        </w:r>
        <w:r>
          <w:fldChar w:fldCharType="separate"/>
        </w:r>
        <w:r>
          <w:t>82</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3FAB" w14:textId="77777777" w:rsidR="00B341F8" w:rsidRDefault="00B341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5E6"/>
    <w:multiLevelType w:val="multilevel"/>
    <w:tmpl w:val="A51A7C2A"/>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0"/>
      </w:rPr>
    </w:lvl>
    <w:lvl w:ilvl="2">
      <w:start w:val="1"/>
      <w:numFmt w:val="decimal"/>
      <w:lvlText w:val="%3."/>
      <w:lvlJc w:val="left"/>
      <w:pPr>
        <w:tabs>
          <w:tab w:val="num" w:pos="2160"/>
        </w:tabs>
        <w:ind w:left="2160" w:hanging="360"/>
      </w:pPr>
      <w:rPr>
        <w:sz w:val="20"/>
      </w:rPr>
    </w:lvl>
    <w:lvl w:ilvl="3">
      <w:start w:val="1"/>
      <w:numFmt w:val="decimal"/>
      <w:lvlText w:val="%4."/>
      <w:lvlJc w:val="left"/>
      <w:pPr>
        <w:tabs>
          <w:tab w:val="num" w:pos="2880"/>
        </w:tabs>
        <w:ind w:left="2880" w:hanging="360"/>
      </w:pPr>
      <w:rPr>
        <w:sz w:val="20"/>
      </w:rPr>
    </w:lvl>
    <w:lvl w:ilvl="4">
      <w:start w:val="1"/>
      <w:numFmt w:val="decimal"/>
      <w:lvlText w:val="%5."/>
      <w:lvlJc w:val="left"/>
      <w:pPr>
        <w:tabs>
          <w:tab w:val="num" w:pos="3600"/>
        </w:tabs>
        <w:ind w:left="3600" w:hanging="360"/>
      </w:pPr>
      <w:rPr>
        <w:sz w:val="20"/>
      </w:rPr>
    </w:lvl>
    <w:lvl w:ilvl="5">
      <w:start w:val="1"/>
      <w:numFmt w:val="decimal"/>
      <w:lvlText w:val="%6."/>
      <w:lvlJc w:val="left"/>
      <w:pPr>
        <w:tabs>
          <w:tab w:val="num" w:pos="4320"/>
        </w:tabs>
        <w:ind w:left="4320" w:hanging="360"/>
      </w:pPr>
      <w:rPr>
        <w:sz w:val="20"/>
      </w:rPr>
    </w:lvl>
    <w:lvl w:ilvl="6">
      <w:start w:val="1"/>
      <w:numFmt w:val="decimal"/>
      <w:lvlText w:val="%7."/>
      <w:lvlJc w:val="left"/>
      <w:pPr>
        <w:tabs>
          <w:tab w:val="num" w:pos="5040"/>
        </w:tabs>
        <w:ind w:left="5040" w:hanging="360"/>
      </w:pPr>
      <w:rPr>
        <w:sz w:val="20"/>
      </w:rPr>
    </w:lvl>
    <w:lvl w:ilvl="7">
      <w:start w:val="1"/>
      <w:numFmt w:val="decimal"/>
      <w:lvlText w:val="%8."/>
      <w:lvlJc w:val="left"/>
      <w:pPr>
        <w:tabs>
          <w:tab w:val="num" w:pos="5760"/>
        </w:tabs>
        <w:ind w:left="5760" w:hanging="360"/>
      </w:pPr>
      <w:rPr>
        <w:sz w:val="20"/>
      </w:rPr>
    </w:lvl>
    <w:lvl w:ilvl="8">
      <w:start w:val="1"/>
      <w:numFmt w:val="decimal"/>
      <w:lvlText w:val="%9."/>
      <w:lvlJc w:val="left"/>
      <w:pPr>
        <w:tabs>
          <w:tab w:val="num" w:pos="6480"/>
        </w:tabs>
        <w:ind w:left="6480" w:hanging="360"/>
      </w:pPr>
      <w:rPr>
        <w:sz w:val="20"/>
      </w:rPr>
    </w:lvl>
  </w:abstractNum>
  <w:abstractNum w:abstractNumId="1" w15:restartNumberingAfterBreak="0">
    <w:nsid w:val="06593C64"/>
    <w:multiLevelType w:val="hybridMultilevel"/>
    <w:tmpl w:val="6FEC3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CB5587"/>
    <w:multiLevelType w:val="multilevel"/>
    <w:tmpl w:val="C8FA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F142E"/>
    <w:multiLevelType w:val="multilevel"/>
    <w:tmpl w:val="BEF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5ED4"/>
    <w:multiLevelType w:val="multilevel"/>
    <w:tmpl w:val="4D80B096"/>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5537EB"/>
    <w:multiLevelType w:val="multilevel"/>
    <w:tmpl w:val="F8FC8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81744"/>
    <w:multiLevelType w:val="multilevel"/>
    <w:tmpl w:val="A1A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D35DA"/>
    <w:multiLevelType w:val="multilevel"/>
    <w:tmpl w:val="30B86F96"/>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3B7033"/>
    <w:multiLevelType w:val="multilevel"/>
    <w:tmpl w:val="29DC314C"/>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5784905"/>
    <w:multiLevelType w:val="multilevel"/>
    <w:tmpl w:val="0B54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D53FB"/>
    <w:multiLevelType w:val="multilevel"/>
    <w:tmpl w:val="299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D16E23"/>
    <w:multiLevelType w:val="hybridMultilevel"/>
    <w:tmpl w:val="1896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962C3"/>
    <w:multiLevelType w:val="multilevel"/>
    <w:tmpl w:val="352435E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3" w15:restartNumberingAfterBreak="0">
    <w:nsid w:val="23AB7FAA"/>
    <w:multiLevelType w:val="multilevel"/>
    <w:tmpl w:val="C5700084"/>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3E824CC"/>
    <w:multiLevelType w:val="multilevel"/>
    <w:tmpl w:val="D8AC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5313B"/>
    <w:multiLevelType w:val="multilevel"/>
    <w:tmpl w:val="C2BE67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28C40FF3"/>
    <w:multiLevelType w:val="hybridMultilevel"/>
    <w:tmpl w:val="3F7284E2"/>
    <w:lvl w:ilvl="0" w:tplc="9D74E09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D40A9D"/>
    <w:multiLevelType w:val="multilevel"/>
    <w:tmpl w:val="96E0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0037D"/>
    <w:multiLevelType w:val="multilevel"/>
    <w:tmpl w:val="FC0E3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2D6114AA"/>
    <w:multiLevelType w:val="multilevel"/>
    <w:tmpl w:val="C5DE6F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2DA379F0"/>
    <w:multiLevelType w:val="multilevel"/>
    <w:tmpl w:val="627A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D699D"/>
    <w:multiLevelType w:val="multilevel"/>
    <w:tmpl w:val="E800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C482F"/>
    <w:multiLevelType w:val="multilevel"/>
    <w:tmpl w:val="D9ECC29E"/>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B9914CA"/>
    <w:multiLevelType w:val="multilevel"/>
    <w:tmpl w:val="883A910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3D2318FC"/>
    <w:multiLevelType w:val="multilevel"/>
    <w:tmpl w:val="48FC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437768"/>
    <w:multiLevelType w:val="hybridMultilevel"/>
    <w:tmpl w:val="2C309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0E4322"/>
    <w:multiLevelType w:val="multilevel"/>
    <w:tmpl w:val="595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743E78"/>
    <w:multiLevelType w:val="multilevel"/>
    <w:tmpl w:val="8CA62F5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1DF4177"/>
    <w:multiLevelType w:val="multilevel"/>
    <w:tmpl w:val="71F08E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15:restartNumberingAfterBreak="0">
    <w:nsid w:val="44D67F9A"/>
    <w:multiLevelType w:val="hybridMultilevel"/>
    <w:tmpl w:val="F7A40E68"/>
    <w:lvl w:ilvl="0" w:tplc="9D74E0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E40C0"/>
    <w:multiLevelType w:val="multilevel"/>
    <w:tmpl w:val="6B74A7D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F251327"/>
    <w:multiLevelType w:val="hybridMultilevel"/>
    <w:tmpl w:val="FA8ED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0092A40"/>
    <w:multiLevelType w:val="multilevel"/>
    <w:tmpl w:val="0434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F0732"/>
    <w:multiLevelType w:val="multilevel"/>
    <w:tmpl w:val="8434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81EE8"/>
    <w:multiLevelType w:val="multilevel"/>
    <w:tmpl w:val="A0E029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5F7F5A72"/>
    <w:multiLevelType w:val="multilevel"/>
    <w:tmpl w:val="25E077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02E1EA2"/>
    <w:multiLevelType w:val="hybridMultilevel"/>
    <w:tmpl w:val="B4A6D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03A55EC"/>
    <w:multiLevelType w:val="hybridMultilevel"/>
    <w:tmpl w:val="FBDEFF1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1292CA1"/>
    <w:multiLevelType w:val="multilevel"/>
    <w:tmpl w:val="905C8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9" w15:restartNumberingAfterBreak="0">
    <w:nsid w:val="6843267B"/>
    <w:multiLevelType w:val="multilevel"/>
    <w:tmpl w:val="0A7E080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A7028B8"/>
    <w:multiLevelType w:val="multilevel"/>
    <w:tmpl w:val="9E467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0611844"/>
    <w:multiLevelType w:val="multilevel"/>
    <w:tmpl w:val="4944246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70A37BCB"/>
    <w:multiLevelType w:val="multilevel"/>
    <w:tmpl w:val="D00CDB1C"/>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76C0065D"/>
    <w:multiLevelType w:val="multilevel"/>
    <w:tmpl w:val="8F0C2C8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15:restartNumberingAfterBreak="0">
    <w:nsid w:val="78C27A5F"/>
    <w:multiLevelType w:val="multilevel"/>
    <w:tmpl w:val="CB9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CD0248"/>
    <w:multiLevelType w:val="hybridMultilevel"/>
    <w:tmpl w:val="459E1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B96878"/>
    <w:multiLevelType w:val="multilevel"/>
    <w:tmpl w:val="35FC7648"/>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0"/>
  </w:num>
  <w:num w:numId="2">
    <w:abstractNumId w:val="22"/>
  </w:num>
  <w:num w:numId="3">
    <w:abstractNumId w:val="41"/>
  </w:num>
  <w:num w:numId="4">
    <w:abstractNumId w:val="39"/>
  </w:num>
  <w:num w:numId="5">
    <w:abstractNumId w:val="4"/>
  </w:num>
  <w:num w:numId="6">
    <w:abstractNumId w:val="42"/>
  </w:num>
  <w:num w:numId="7">
    <w:abstractNumId w:val="15"/>
  </w:num>
  <w:num w:numId="8">
    <w:abstractNumId w:val="19"/>
  </w:num>
  <w:num w:numId="9">
    <w:abstractNumId w:val="43"/>
  </w:num>
  <w:num w:numId="10">
    <w:abstractNumId w:val="28"/>
  </w:num>
  <w:num w:numId="11">
    <w:abstractNumId w:val="0"/>
  </w:num>
  <w:num w:numId="12">
    <w:abstractNumId w:val="46"/>
  </w:num>
  <w:num w:numId="13">
    <w:abstractNumId w:val="13"/>
  </w:num>
  <w:num w:numId="14">
    <w:abstractNumId w:val="7"/>
  </w:num>
  <w:num w:numId="15">
    <w:abstractNumId w:val="8"/>
  </w:num>
  <w:num w:numId="16">
    <w:abstractNumId w:val="23"/>
  </w:num>
  <w:num w:numId="17">
    <w:abstractNumId w:val="12"/>
  </w:num>
  <w:num w:numId="18">
    <w:abstractNumId w:val="34"/>
  </w:num>
  <w:num w:numId="19">
    <w:abstractNumId w:val="38"/>
  </w:num>
  <w:num w:numId="20">
    <w:abstractNumId w:val="32"/>
  </w:num>
  <w:num w:numId="21">
    <w:abstractNumId w:val="25"/>
  </w:num>
  <w:num w:numId="22">
    <w:abstractNumId w:val="37"/>
  </w:num>
  <w:num w:numId="23">
    <w:abstractNumId w:val="20"/>
  </w:num>
  <w:num w:numId="24">
    <w:abstractNumId w:val="33"/>
  </w:num>
  <w:num w:numId="25">
    <w:abstractNumId w:val="9"/>
  </w:num>
  <w:num w:numId="26">
    <w:abstractNumId w:val="26"/>
  </w:num>
  <w:num w:numId="27">
    <w:abstractNumId w:val="6"/>
  </w:num>
  <w:num w:numId="28">
    <w:abstractNumId w:val="21"/>
  </w:num>
  <w:num w:numId="29">
    <w:abstractNumId w:val="11"/>
  </w:num>
  <w:num w:numId="30">
    <w:abstractNumId w:val="29"/>
  </w:num>
  <w:num w:numId="31">
    <w:abstractNumId w:val="16"/>
  </w:num>
  <w:num w:numId="32">
    <w:abstractNumId w:val="36"/>
  </w:num>
  <w:num w:numId="33">
    <w:abstractNumId w:val="1"/>
  </w:num>
  <w:num w:numId="34">
    <w:abstractNumId w:val="24"/>
  </w:num>
  <w:num w:numId="35">
    <w:abstractNumId w:val="10"/>
  </w:num>
  <w:num w:numId="36">
    <w:abstractNumId w:val="44"/>
  </w:num>
  <w:num w:numId="37">
    <w:abstractNumId w:val="5"/>
  </w:num>
  <w:num w:numId="38">
    <w:abstractNumId w:val="3"/>
  </w:num>
  <w:num w:numId="39">
    <w:abstractNumId w:val="45"/>
  </w:num>
  <w:num w:numId="40">
    <w:abstractNumId w:val="31"/>
  </w:num>
  <w:num w:numId="41">
    <w:abstractNumId w:val="17"/>
  </w:num>
  <w:num w:numId="42">
    <w:abstractNumId w:val="18"/>
  </w:num>
  <w:num w:numId="43">
    <w:abstractNumId w:val="14"/>
  </w:num>
  <w:num w:numId="44">
    <w:abstractNumId w:val="2"/>
  </w:num>
  <w:num w:numId="45">
    <w:abstractNumId w:val="40"/>
  </w:num>
  <w:num w:numId="46">
    <w:abstractNumId w:val="35"/>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F8"/>
    <w:rsid w:val="000021AB"/>
    <w:rsid w:val="000053CC"/>
    <w:rsid w:val="00010DFB"/>
    <w:rsid w:val="00031DC0"/>
    <w:rsid w:val="00033EF3"/>
    <w:rsid w:val="00034DA9"/>
    <w:rsid w:val="0003523A"/>
    <w:rsid w:val="00042C0D"/>
    <w:rsid w:val="00043176"/>
    <w:rsid w:val="000735C5"/>
    <w:rsid w:val="00073D2F"/>
    <w:rsid w:val="000757F1"/>
    <w:rsid w:val="000A1B1C"/>
    <w:rsid w:val="000A2F70"/>
    <w:rsid w:val="000B4ED3"/>
    <w:rsid w:val="000C4E9F"/>
    <w:rsid w:val="000D4A4B"/>
    <w:rsid w:val="000F1854"/>
    <w:rsid w:val="000F2366"/>
    <w:rsid w:val="00106BC7"/>
    <w:rsid w:val="001442B0"/>
    <w:rsid w:val="0014457F"/>
    <w:rsid w:val="00151319"/>
    <w:rsid w:val="00151D51"/>
    <w:rsid w:val="0016544C"/>
    <w:rsid w:val="00183E6A"/>
    <w:rsid w:val="0018563F"/>
    <w:rsid w:val="001A2CF0"/>
    <w:rsid w:val="001A7A4A"/>
    <w:rsid w:val="001E2B11"/>
    <w:rsid w:val="001F71F9"/>
    <w:rsid w:val="00211754"/>
    <w:rsid w:val="002255D9"/>
    <w:rsid w:val="002345C1"/>
    <w:rsid w:val="002371F0"/>
    <w:rsid w:val="00245035"/>
    <w:rsid w:val="00256915"/>
    <w:rsid w:val="00264E74"/>
    <w:rsid w:val="00266423"/>
    <w:rsid w:val="002669D6"/>
    <w:rsid w:val="00271CB6"/>
    <w:rsid w:val="002C1885"/>
    <w:rsid w:val="002E45DF"/>
    <w:rsid w:val="002E580F"/>
    <w:rsid w:val="003048B9"/>
    <w:rsid w:val="003118FA"/>
    <w:rsid w:val="003210A8"/>
    <w:rsid w:val="00364FE7"/>
    <w:rsid w:val="00387A8C"/>
    <w:rsid w:val="003916C4"/>
    <w:rsid w:val="003A0D09"/>
    <w:rsid w:val="003A2864"/>
    <w:rsid w:val="003A5DD6"/>
    <w:rsid w:val="003C1DCF"/>
    <w:rsid w:val="003D1AF2"/>
    <w:rsid w:val="003D2769"/>
    <w:rsid w:val="003E16F2"/>
    <w:rsid w:val="003E5382"/>
    <w:rsid w:val="003E6CF4"/>
    <w:rsid w:val="003E6D67"/>
    <w:rsid w:val="004014E0"/>
    <w:rsid w:val="00412178"/>
    <w:rsid w:val="00426C1E"/>
    <w:rsid w:val="004539C8"/>
    <w:rsid w:val="00453BC6"/>
    <w:rsid w:val="00457531"/>
    <w:rsid w:val="00465637"/>
    <w:rsid w:val="00485E3E"/>
    <w:rsid w:val="004C6D27"/>
    <w:rsid w:val="004D40CA"/>
    <w:rsid w:val="004F511D"/>
    <w:rsid w:val="00516DFB"/>
    <w:rsid w:val="0055257F"/>
    <w:rsid w:val="00567473"/>
    <w:rsid w:val="0058644C"/>
    <w:rsid w:val="005A2761"/>
    <w:rsid w:val="005A3C85"/>
    <w:rsid w:val="005C2D53"/>
    <w:rsid w:val="005D4D0C"/>
    <w:rsid w:val="005F0060"/>
    <w:rsid w:val="005F1696"/>
    <w:rsid w:val="005F507C"/>
    <w:rsid w:val="005F52DF"/>
    <w:rsid w:val="005F6B05"/>
    <w:rsid w:val="006106AD"/>
    <w:rsid w:val="00622335"/>
    <w:rsid w:val="006252BF"/>
    <w:rsid w:val="00625510"/>
    <w:rsid w:val="00627FB4"/>
    <w:rsid w:val="00656217"/>
    <w:rsid w:val="006660AE"/>
    <w:rsid w:val="006663AE"/>
    <w:rsid w:val="00674A3A"/>
    <w:rsid w:val="00686040"/>
    <w:rsid w:val="00686879"/>
    <w:rsid w:val="006A0C90"/>
    <w:rsid w:val="006A51EF"/>
    <w:rsid w:val="006B1E91"/>
    <w:rsid w:val="006B25AC"/>
    <w:rsid w:val="006C461B"/>
    <w:rsid w:val="006F617A"/>
    <w:rsid w:val="006F7ADC"/>
    <w:rsid w:val="00715D7C"/>
    <w:rsid w:val="007220F0"/>
    <w:rsid w:val="00722E2F"/>
    <w:rsid w:val="00733521"/>
    <w:rsid w:val="007400F4"/>
    <w:rsid w:val="00746B61"/>
    <w:rsid w:val="0075732F"/>
    <w:rsid w:val="0078668B"/>
    <w:rsid w:val="007A05A9"/>
    <w:rsid w:val="007A266A"/>
    <w:rsid w:val="007A4CDC"/>
    <w:rsid w:val="007B336A"/>
    <w:rsid w:val="007C0496"/>
    <w:rsid w:val="007D1026"/>
    <w:rsid w:val="007E3829"/>
    <w:rsid w:val="007E7EE0"/>
    <w:rsid w:val="007F269B"/>
    <w:rsid w:val="007F69D4"/>
    <w:rsid w:val="007F6A8C"/>
    <w:rsid w:val="00812740"/>
    <w:rsid w:val="008200F4"/>
    <w:rsid w:val="00823E8A"/>
    <w:rsid w:val="008468BD"/>
    <w:rsid w:val="0085381E"/>
    <w:rsid w:val="008770DA"/>
    <w:rsid w:val="00895A09"/>
    <w:rsid w:val="008F180C"/>
    <w:rsid w:val="008F1AB9"/>
    <w:rsid w:val="008F3BA8"/>
    <w:rsid w:val="008F5A18"/>
    <w:rsid w:val="0090323F"/>
    <w:rsid w:val="00914C8A"/>
    <w:rsid w:val="0091590A"/>
    <w:rsid w:val="00931AA5"/>
    <w:rsid w:val="009508BF"/>
    <w:rsid w:val="009600AB"/>
    <w:rsid w:val="00971F9F"/>
    <w:rsid w:val="00977032"/>
    <w:rsid w:val="00986166"/>
    <w:rsid w:val="009A03D8"/>
    <w:rsid w:val="009A57A7"/>
    <w:rsid w:val="009B757B"/>
    <w:rsid w:val="009D3252"/>
    <w:rsid w:val="009E00F0"/>
    <w:rsid w:val="009F0E0C"/>
    <w:rsid w:val="00A01E4D"/>
    <w:rsid w:val="00A1222C"/>
    <w:rsid w:val="00A355FA"/>
    <w:rsid w:val="00A56932"/>
    <w:rsid w:val="00A742E1"/>
    <w:rsid w:val="00A911F6"/>
    <w:rsid w:val="00AB3143"/>
    <w:rsid w:val="00AC4B7A"/>
    <w:rsid w:val="00B21D04"/>
    <w:rsid w:val="00B324CD"/>
    <w:rsid w:val="00B33899"/>
    <w:rsid w:val="00B341F8"/>
    <w:rsid w:val="00B34BF0"/>
    <w:rsid w:val="00B36785"/>
    <w:rsid w:val="00B671F7"/>
    <w:rsid w:val="00B724F2"/>
    <w:rsid w:val="00B82FDF"/>
    <w:rsid w:val="00B861A5"/>
    <w:rsid w:val="00BA18C3"/>
    <w:rsid w:val="00BB5F90"/>
    <w:rsid w:val="00BC1E78"/>
    <w:rsid w:val="00BC2A4E"/>
    <w:rsid w:val="00BC4842"/>
    <w:rsid w:val="00BE44F6"/>
    <w:rsid w:val="00BE4527"/>
    <w:rsid w:val="00BE6A24"/>
    <w:rsid w:val="00BF6162"/>
    <w:rsid w:val="00C007F9"/>
    <w:rsid w:val="00C13D27"/>
    <w:rsid w:val="00C13DFA"/>
    <w:rsid w:val="00C16E2C"/>
    <w:rsid w:val="00C170B1"/>
    <w:rsid w:val="00C25732"/>
    <w:rsid w:val="00C31551"/>
    <w:rsid w:val="00C40432"/>
    <w:rsid w:val="00C41E5C"/>
    <w:rsid w:val="00C526D1"/>
    <w:rsid w:val="00C66970"/>
    <w:rsid w:val="00C70262"/>
    <w:rsid w:val="00C80D04"/>
    <w:rsid w:val="00CA49FF"/>
    <w:rsid w:val="00CA4E10"/>
    <w:rsid w:val="00CB1474"/>
    <w:rsid w:val="00CC2AA4"/>
    <w:rsid w:val="00CC67B1"/>
    <w:rsid w:val="00CC7E68"/>
    <w:rsid w:val="00CD2A8E"/>
    <w:rsid w:val="00D07362"/>
    <w:rsid w:val="00D07FBF"/>
    <w:rsid w:val="00D55903"/>
    <w:rsid w:val="00D561D6"/>
    <w:rsid w:val="00D57572"/>
    <w:rsid w:val="00D65DDE"/>
    <w:rsid w:val="00D7104F"/>
    <w:rsid w:val="00D94255"/>
    <w:rsid w:val="00DA19D9"/>
    <w:rsid w:val="00DA5DD7"/>
    <w:rsid w:val="00DC4AF1"/>
    <w:rsid w:val="00DE7FA3"/>
    <w:rsid w:val="00E00B3A"/>
    <w:rsid w:val="00E077A0"/>
    <w:rsid w:val="00E2316C"/>
    <w:rsid w:val="00E25D40"/>
    <w:rsid w:val="00E35F8C"/>
    <w:rsid w:val="00E415AD"/>
    <w:rsid w:val="00EA7EF0"/>
    <w:rsid w:val="00ED1A62"/>
    <w:rsid w:val="00EF7F0F"/>
    <w:rsid w:val="00F02BA3"/>
    <w:rsid w:val="00F22E02"/>
    <w:rsid w:val="00F23DC0"/>
    <w:rsid w:val="00F24312"/>
    <w:rsid w:val="00F330CD"/>
    <w:rsid w:val="00F33F08"/>
    <w:rsid w:val="00F55C4B"/>
    <w:rsid w:val="00F6512D"/>
    <w:rsid w:val="00F777F2"/>
    <w:rsid w:val="00F87054"/>
    <w:rsid w:val="00FA7929"/>
    <w:rsid w:val="00FB057A"/>
    <w:rsid w:val="00FC48F0"/>
    <w:rsid w:val="00FD1F7E"/>
    <w:rsid w:val="00FD4119"/>
    <w:rsid w:val="00FE6D98"/>
    <w:rsid w:val="00FE75C0"/>
    <w:rsid w:val="00FF5C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DB6C"/>
  <w15:docId w15:val="{D2C7476C-51AE-4D47-B4E5-3F168EC1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basedOn w:val="DefaultParagraphFont"/>
    <w:uiPriority w:val="99"/>
    <w:unhideWhenUsed/>
    <w:rsid w:val="008812C5"/>
    <w:rPr>
      <w:color w:val="0000FF" w:themeColor="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60160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sz w:val="24"/>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pPr>
      <w:spacing w:after="200" w:line="276"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2">
    <w:name w:val="List 2"/>
    <w:basedOn w:val="Normal"/>
    <w:uiPriority w:val="99"/>
    <w:unhideWhenUsed/>
    <w:qFormat/>
    <w:rsid w:val="00326F90"/>
    <w:pPr>
      <w:ind w:left="720" w:hanging="360"/>
      <w:contextualSpacing/>
    </w:pPr>
  </w:style>
  <w:style w:type="paragraph" w:styleId="List3">
    <w:name w:val="List 3"/>
    <w:basedOn w:val="Normal"/>
    <w:uiPriority w:val="99"/>
    <w:unhideWhenUsed/>
    <w:qFormat/>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customStyle="1" w:styleId="caption11">
    <w:name w:val="caption11"/>
    <w:basedOn w:val="Normal"/>
    <w:next w:val="Normal"/>
    <w:uiPriority w:val="35"/>
    <w:semiHidden/>
    <w:unhideWhenUsed/>
    <w:qFormat/>
    <w:rsid w:val="00FC693F"/>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customStyle="1" w:styleId="indexheading1">
    <w:name w:val="index heading1"/>
    <w:basedOn w:val="Heading"/>
    <w:qFormat/>
  </w:style>
  <w:style w:type="paragraph" w:styleId="IndexHeading">
    <w:name w:val="index heading"/>
    <w:basedOn w:val="Heading"/>
  </w:style>
  <w:style w:type="paragraph" w:styleId="TOCHeading">
    <w:name w:val="TOC Heading"/>
    <w:basedOn w:val="Heading1"/>
    <w:next w:val="Normal"/>
    <w:uiPriority w:val="39"/>
    <w:unhideWhenUsed/>
    <w:qFormat/>
    <w:rsid w:val="00FC693F"/>
    <w:pPr>
      <w:outlineLvl w:val="9"/>
    </w:pPr>
  </w:style>
  <w:style w:type="paragraph" w:styleId="TOC1">
    <w:name w:val="toc 1"/>
    <w:basedOn w:val="Normal"/>
    <w:next w:val="Normal"/>
    <w:autoRedefine/>
    <w:uiPriority w:val="39"/>
    <w:unhideWhenUsed/>
    <w:rsid w:val="008812C5"/>
    <w:pPr>
      <w:spacing w:after="100"/>
    </w:pPr>
  </w:style>
  <w:style w:type="paragraph" w:styleId="TOC2">
    <w:name w:val="toc 2"/>
    <w:basedOn w:val="Normal"/>
    <w:next w:val="Normal"/>
    <w:autoRedefine/>
    <w:uiPriority w:val="39"/>
    <w:unhideWhenUsed/>
    <w:rsid w:val="008812C5"/>
    <w:pPr>
      <w:spacing w:after="100"/>
      <w:ind w:left="220"/>
    </w:pPr>
  </w:style>
  <w:style w:type="paragraph" w:styleId="TOC3">
    <w:name w:val="toc 3"/>
    <w:basedOn w:val="Normal"/>
    <w:next w:val="Normal"/>
    <w:autoRedefine/>
    <w:uiPriority w:val="39"/>
    <w:unhideWhenUsed/>
    <w:rsid w:val="00695812"/>
    <w:pPr>
      <w:spacing w:after="100"/>
      <w:ind w:left="440"/>
    </w:pPr>
  </w:style>
  <w:style w:type="paragraph" w:styleId="NormalWeb">
    <w:name w:val="Normal (Web)"/>
    <w:basedOn w:val="Normal"/>
    <w:uiPriority w:val="99"/>
    <w:unhideWhenUsed/>
    <w:qFormat/>
    <w:rsid w:val="008E1680"/>
    <w:pPr>
      <w:suppressAutoHyphens w:val="0"/>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8D6919"/>
    <w:pPr>
      <w:widowControl w:val="0"/>
      <w:suppressLineNumbers/>
    </w:pPr>
    <w:rPr>
      <w:rFonts w:ascii="Calibri" w:eastAsia="DejaVu Sans" w:hAnsi="Calibri" w:cs="Noto Sans Arabic UI"/>
    </w:rPr>
  </w:style>
  <w:style w:type="paragraph" w:styleId="TableofFigures">
    <w:name w:val="table of figures"/>
    <w:basedOn w:val="Normal"/>
    <w:next w:val="Normal"/>
    <w:uiPriority w:val="99"/>
    <w:unhideWhenUsed/>
    <w:rsid w:val="00CE1421"/>
    <w:pPr>
      <w:spacing w:after="0"/>
    </w:pPr>
  </w:style>
  <w:style w:type="paragraph" w:customStyle="1" w:styleId="FrameContents">
    <w:name w:val="Frame Contents"/>
    <w:basedOn w:val="Normal"/>
    <w:qFormat/>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eGridLight">
    <w:name w:val="Grid Table Light"/>
    <w:basedOn w:val="TableNormal"/>
    <w:uiPriority w:val="99"/>
    <w:rsid w:val="0074680F"/>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customStyle="1" w:styleId="ds-markdown-paragraph">
    <w:name w:val="ds-markdown-paragraph"/>
    <w:basedOn w:val="Normal"/>
    <w:rsid w:val="00031DC0"/>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7A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7857">
      <w:bodyDiv w:val="1"/>
      <w:marLeft w:val="0"/>
      <w:marRight w:val="0"/>
      <w:marTop w:val="0"/>
      <w:marBottom w:val="0"/>
      <w:divBdr>
        <w:top w:val="none" w:sz="0" w:space="0" w:color="auto"/>
        <w:left w:val="none" w:sz="0" w:space="0" w:color="auto"/>
        <w:bottom w:val="none" w:sz="0" w:space="0" w:color="auto"/>
        <w:right w:val="none" w:sz="0" w:space="0" w:color="auto"/>
      </w:divBdr>
    </w:div>
    <w:div w:id="211116428">
      <w:bodyDiv w:val="1"/>
      <w:marLeft w:val="0"/>
      <w:marRight w:val="0"/>
      <w:marTop w:val="0"/>
      <w:marBottom w:val="0"/>
      <w:divBdr>
        <w:top w:val="none" w:sz="0" w:space="0" w:color="auto"/>
        <w:left w:val="none" w:sz="0" w:space="0" w:color="auto"/>
        <w:bottom w:val="none" w:sz="0" w:space="0" w:color="auto"/>
        <w:right w:val="none" w:sz="0" w:space="0" w:color="auto"/>
      </w:divBdr>
    </w:div>
    <w:div w:id="273371496">
      <w:bodyDiv w:val="1"/>
      <w:marLeft w:val="0"/>
      <w:marRight w:val="0"/>
      <w:marTop w:val="0"/>
      <w:marBottom w:val="0"/>
      <w:divBdr>
        <w:top w:val="none" w:sz="0" w:space="0" w:color="auto"/>
        <w:left w:val="none" w:sz="0" w:space="0" w:color="auto"/>
        <w:bottom w:val="none" w:sz="0" w:space="0" w:color="auto"/>
        <w:right w:val="none" w:sz="0" w:space="0" w:color="auto"/>
      </w:divBdr>
    </w:div>
    <w:div w:id="396827290">
      <w:bodyDiv w:val="1"/>
      <w:marLeft w:val="0"/>
      <w:marRight w:val="0"/>
      <w:marTop w:val="0"/>
      <w:marBottom w:val="0"/>
      <w:divBdr>
        <w:top w:val="none" w:sz="0" w:space="0" w:color="auto"/>
        <w:left w:val="none" w:sz="0" w:space="0" w:color="auto"/>
        <w:bottom w:val="none" w:sz="0" w:space="0" w:color="auto"/>
        <w:right w:val="none" w:sz="0" w:space="0" w:color="auto"/>
      </w:divBdr>
    </w:div>
    <w:div w:id="412699125">
      <w:bodyDiv w:val="1"/>
      <w:marLeft w:val="0"/>
      <w:marRight w:val="0"/>
      <w:marTop w:val="0"/>
      <w:marBottom w:val="0"/>
      <w:divBdr>
        <w:top w:val="none" w:sz="0" w:space="0" w:color="auto"/>
        <w:left w:val="none" w:sz="0" w:space="0" w:color="auto"/>
        <w:bottom w:val="none" w:sz="0" w:space="0" w:color="auto"/>
        <w:right w:val="none" w:sz="0" w:space="0" w:color="auto"/>
      </w:divBdr>
    </w:div>
    <w:div w:id="477116300">
      <w:bodyDiv w:val="1"/>
      <w:marLeft w:val="0"/>
      <w:marRight w:val="0"/>
      <w:marTop w:val="0"/>
      <w:marBottom w:val="0"/>
      <w:divBdr>
        <w:top w:val="none" w:sz="0" w:space="0" w:color="auto"/>
        <w:left w:val="none" w:sz="0" w:space="0" w:color="auto"/>
        <w:bottom w:val="none" w:sz="0" w:space="0" w:color="auto"/>
        <w:right w:val="none" w:sz="0" w:space="0" w:color="auto"/>
      </w:divBdr>
    </w:div>
    <w:div w:id="666323990">
      <w:bodyDiv w:val="1"/>
      <w:marLeft w:val="0"/>
      <w:marRight w:val="0"/>
      <w:marTop w:val="0"/>
      <w:marBottom w:val="0"/>
      <w:divBdr>
        <w:top w:val="none" w:sz="0" w:space="0" w:color="auto"/>
        <w:left w:val="none" w:sz="0" w:space="0" w:color="auto"/>
        <w:bottom w:val="none" w:sz="0" w:space="0" w:color="auto"/>
        <w:right w:val="none" w:sz="0" w:space="0" w:color="auto"/>
      </w:divBdr>
    </w:div>
    <w:div w:id="737171314">
      <w:bodyDiv w:val="1"/>
      <w:marLeft w:val="0"/>
      <w:marRight w:val="0"/>
      <w:marTop w:val="0"/>
      <w:marBottom w:val="0"/>
      <w:divBdr>
        <w:top w:val="none" w:sz="0" w:space="0" w:color="auto"/>
        <w:left w:val="none" w:sz="0" w:space="0" w:color="auto"/>
        <w:bottom w:val="none" w:sz="0" w:space="0" w:color="auto"/>
        <w:right w:val="none" w:sz="0" w:space="0" w:color="auto"/>
      </w:divBdr>
    </w:div>
    <w:div w:id="794760149">
      <w:bodyDiv w:val="1"/>
      <w:marLeft w:val="0"/>
      <w:marRight w:val="0"/>
      <w:marTop w:val="0"/>
      <w:marBottom w:val="0"/>
      <w:divBdr>
        <w:top w:val="none" w:sz="0" w:space="0" w:color="auto"/>
        <w:left w:val="none" w:sz="0" w:space="0" w:color="auto"/>
        <w:bottom w:val="none" w:sz="0" w:space="0" w:color="auto"/>
        <w:right w:val="none" w:sz="0" w:space="0" w:color="auto"/>
      </w:divBdr>
    </w:div>
    <w:div w:id="865868406">
      <w:bodyDiv w:val="1"/>
      <w:marLeft w:val="0"/>
      <w:marRight w:val="0"/>
      <w:marTop w:val="0"/>
      <w:marBottom w:val="0"/>
      <w:divBdr>
        <w:top w:val="none" w:sz="0" w:space="0" w:color="auto"/>
        <w:left w:val="none" w:sz="0" w:space="0" w:color="auto"/>
        <w:bottom w:val="none" w:sz="0" w:space="0" w:color="auto"/>
        <w:right w:val="none" w:sz="0" w:space="0" w:color="auto"/>
      </w:divBdr>
    </w:div>
    <w:div w:id="892958466">
      <w:bodyDiv w:val="1"/>
      <w:marLeft w:val="0"/>
      <w:marRight w:val="0"/>
      <w:marTop w:val="0"/>
      <w:marBottom w:val="0"/>
      <w:divBdr>
        <w:top w:val="none" w:sz="0" w:space="0" w:color="auto"/>
        <w:left w:val="none" w:sz="0" w:space="0" w:color="auto"/>
        <w:bottom w:val="none" w:sz="0" w:space="0" w:color="auto"/>
        <w:right w:val="none" w:sz="0" w:space="0" w:color="auto"/>
      </w:divBdr>
    </w:div>
    <w:div w:id="904409339">
      <w:bodyDiv w:val="1"/>
      <w:marLeft w:val="0"/>
      <w:marRight w:val="0"/>
      <w:marTop w:val="0"/>
      <w:marBottom w:val="0"/>
      <w:divBdr>
        <w:top w:val="none" w:sz="0" w:space="0" w:color="auto"/>
        <w:left w:val="none" w:sz="0" w:space="0" w:color="auto"/>
        <w:bottom w:val="none" w:sz="0" w:space="0" w:color="auto"/>
        <w:right w:val="none" w:sz="0" w:space="0" w:color="auto"/>
      </w:divBdr>
    </w:div>
    <w:div w:id="915239291">
      <w:bodyDiv w:val="1"/>
      <w:marLeft w:val="0"/>
      <w:marRight w:val="0"/>
      <w:marTop w:val="0"/>
      <w:marBottom w:val="0"/>
      <w:divBdr>
        <w:top w:val="none" w:sz="0" w:space="0" w:color="auto"/>
        <w:left w:val="none" w:sz="0" w:space="0" w:color="auto"/>
        <w:bottom w:val="none" w:sz="0" w:space="0" w:color="auto"/>
        <w:right w:val="none" w:sz="0" w:space="0" w:color="auto"/>
      </w:divBdr>
    </w:div>
    <w:div w:id="961575166">
      <w:bodyDiv w:val="1"/>
      <w:marLeft w:val="0"/>
      <w:marRight w:val="0"/>
      <w:marTop w:val="0"/>
      <w:marBottom w:val="0"/>
      <w:divBdr>
        <w:top w:val="none" w:sz="0" w:space="0" w:color="auto"/>
        <w:left w:val="none" w:sz="0" w:space="0" w:color="auto"/>
        <w:bottom w:val="none" w:sz="0" w:space="0" w:color="auto"/>
        <w:right w:val="none" w:sz="0" w:space="0" w:color="auto"/>
      </w:divBdr>
    </w:div>
    <w:div w:id="1028331659">
      <w:bodyDiv w:val="1"/>
      <w:marLeft w:val="0"/>
      <w:marRight w:val="0"/>
      <w:marTop w:val="0"/>
      <w:marBottom w:val="0"/>
      <w:divBdr>
        <w:top w:val="none" w:sz="0" w:space="0" w:color="auto"/>
        <w:left w:val="none" w:sz="0" w:space="0" w:color="auto"/>
        <w:bottom w:val="none" w:sz="0" w:space="0" w:color="auto"/>
        <w:right w:val="none" w:sz="0" w:space="0" w:color="auto"/>
      </w:divBdr>
    </w:div>
    <w:div w:id="1063020151">
      <w:bodyDiv w:val="1"/>
      <w:marLeft w:val="0"/>
      <w:marRight w:val="0"/>
      <w:marTop w:val="0"/>
      <w:marBottom w:val="0"/>
      <w:divBdr>
        <w:top w:val="none" w:sz="0" w:space="0" w:color="auto"/>
        <w:left w:val="none" w:sz="0" w:space="0" w:color="auto"/>
        <w:bottom w:val="none" w:sz="0" w:space="0" w:color="auto"/>
        <w:right w:val="none" w:sz="0" w:space="0" w:color="auto"/>
      </w:divBdr>
    </w:div>
    <w:div w:id="1087314271">
      <w:bodyDiv w:val="1"/>
      <w:marLeft w:val="0"/>
      <w:marRight w:val="0"/>
      <w:marTop w:val="0"/>
      <w:marBottom w:val="0"/>
      <w:divBdr>
        <w:top w:val="none" w:sz="0" w:space="0" w:color="auto"/>
        <w:left w:val="none" w:sz="0" w:space="0" w:color="auto"/>
        <w:bottom w:val="none" w:sz="0" w:space="0" w:color="auto"/>
        <w:right w:val="none" w:sz="0" w:space="0" w:color="auto"/>
      </w:divBdr>
    </w:div>
    <w:div w:id="1177505570">
      <w:bodyDiv w:val="1"/>
      <w:marLeft w:val="0"/>
      <w:marRight w:val="0"/>
      <w:marTop w:val="0"/>
      <w:marBottom w:val="0"/>
      <w:divBdr>
        <w:top w:val="none" w:sz="0" w:space="0" w:color="auto"/>
        <w:left w:val="none" w:sz="0" w:space="0" w:color="auto"/>
        <w:bottom w:val="none" w:sz="0" w:space="0" w:color="auto"/>
        <w:right w:val="none" w:sz="0" w:space="0" w:color="auto"/>
      </w:divBdr>
    </w:div>
    <w:div w:id="1387026929">
      <w:bodyDiv w:val="1"/>
      <w:marLeft w:val="0"/>
      <w:marRight w:val="0"/>
      <w:marTop w:val="0"/>
      <w:marBottom w:val="0"/>
      <w:divBdr>
        <w:top w:val="none" w:sz="0" w:space="0" w:color="auto"/>
        <w:left w:val="none" w:sz="0" w:space="0" w:color="auto"/>
        <w:bottom w:val="none" w:sz="0" w:space="0" w:color="auto"/>
        <w:right w:val="none" w:sz="0" w:space="0" w:color="auto"/>
      </w:divBdr>
      <w:divsChild>
        <w:div w:id="1776516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3092">
      <w:bodyDiv w:val="1"/>
      <w:marLeft w:val="0"/>
      <w:marRight w:val="0"/>
      <w:marTop w:val="0"/>
      <w:marBottom w:val="0"/>
      <w:divBdr>
        <w:top w:val="none" w:sz="0" w:space="0" w:color="auto"/>
        <w:left w:val="none" w:sz="0" w:space="0" w:color="auto"/>
        <w:bottom w:val="none" w:sz="0" w:space="0" w:color="auto"/>
        <w:right w:val="none" w:sz="0" w:space="0" w:color="auto"/>
      </w:divBdr>
    </w:div>
    <w:div w:id="1496989008">
      <w:bodyDiv w:val="1"/>
      <w:marLeft w:val="0"/>
      <w:marRight w:val="0"/>
      <w:marTop w:val="0"/>
      <w:marBottom w:val="0"/>
      <w:divBdr>
        <w:top w:val="none" w:sz="0" w:space="0" w:color="auto"/>
        <w:left w:val="none" w:sz="0" w:space="0" w:color="auto"/>
        <w:bottom w:val="none" w:sz="0" w:space="0" w:color="auto"/>
        <w:right w:val="none" w:sz="0" w:space="0" w:color="auto"/>
      </w:divBdr>
    </w:div>
    <w:div w:id="1616866297">
      <w:bodyDiv w:val="1"/>
      <w:marLeft w:val="0"/>
      <w:marRight w:val="0"/>
      <w:marTop w:val="0"/>
      <w:marBottom w:val="0"/>
      <w:divBdr>
        <w:top w:val="none" w:sz="0" w:space="0" w:color="auto"/>
        <w:left w:val="none" w:sz="0" w:space="0" w:color="auto"/>
        <w:bottom w:val="none" w:sz="0" w:space="0" w:color="auto"/>
        <w:right w:val="none" w:sz="0" w:space="0" w:color="auto"/>
      </w:divBdr>
    </w:div>
    <w:div w:id="1703283577">
      <w:bodyDiv w:val="1"/>
      <w:marLeft w:val="0"/>
      <w:marRight w:val="0"/>
      <w:marTop w:val="0"/>
      <w:marBottom w:val="0"/>
      <w:divBdr>
        <w:top w:val="none" w:sz="0" w:space="0" w:color="auto"/>
        <w:left w:val="none" w:sz="0" w:space="0" w:color="auto"/>
        <w:bottom w:val="none" w:sz="0" w:space="0" w:color="auto"/>
        <w:right w:val="none" w:sz="0" w:space="0" w:color="auto"/>
      </w:divBdr>
    </w:div>
    <w:div w:id="1722633585">
      <w:bodyDiv w:val="1"/>
      <w:marLeft w:val="0"/>
      <w:marRight w:val="0"/>
      <w:marTop w:val="0"/>
      <w:marBottom w:val="0"/>
      <w:divBdr>
        <w:top w:val="none" w:sz="0" w:space="0" w:color="auto"/>
        <w:left w:val="none" w:sz="0" w:space="0" w:color="auto"/>
        <w:bottom w:val="none" w:sz="0" w:space="0" w:color="auto"/>
        <w:right w:val="none" w:sz="0" w:space="0" w:color="auto"/>
      </w:divBdr>
    </w:div>
    <w:div w:id="1726369446">
      <w:bodyDiv w:val="1"/>
      <w:marLeft w:val="0"/>
      <w:marRight w:val="0"/>
      <w:marTop w:val="0"/>
      <w:marBottom w:val="0"/>
      <w:divBdr>
        <w:top w:val="none" w:sz="0" w:space="0" w:color="auto"/>
        <w:left w:val="none" w:sz="0" w:space="0" w:color="auto"/>
        <w:bottom w:val="none" w:sz="0" w:space="0" w:color="auto"/>
        <w:right w:val="none" w:sz="0" w:space="0" w:color="auto"/>
      </w:divBdr>
    </w:div>
    <w:div w:id="1887331461">
      <w:bodyDiv w:val="1"/>
      <w:marLeft w:val="0"/>
      <w:marRight w:val="0"/>
      <w:marTop w:val="0"/>
      <w:marBottom w:val="0"/>
      <w:divBdr>
        <w:top w:val="none" w:sz="0" w:space="0" w:color="auto"/>
        <w:left w:val="none" w:sz="0" w:space="0" w:color="auto"/>
        <w:bottom w:val="none" w:sz="0" w:space="0" w:color="auto"/>
        <w:right w:val="none" w:sz="0" w:space="0" w:color="auto"/>
      </w:divBdr>
    </w:div>
    <w:div w:id="1990013561">
      <w:bodyDiv w:val="1"/>
      <w:marLeft w:val="0"/>
      <w:marRight w:val="0"/>
      <w:marTop w:val="0"/>
      <w:marBottom w:val="0"/>
      <w:divBdr>
        <w:top w:val="none" w:sz="0" w:space="0" w:color="auto"/>
        <w:left w:val="none" w:sz="0" w:space="0" w:color="auto"/>
        <w:bottom w:val="none" w:sz="0" w:space="0" w:color="auto"/>
        <w:right w:val="none" w:sz="0" w:space="0" w:color="auto"/>
      </w:divBdr>
    </w:div>
    <w:div w:id="2115400057">
      <w:bodyDiv w:val="1"/>
      <w:marLeft w:val="0"/>
      <w:marRight w:val="0"/>
      <w:marTop w:val="0"/>
      <w:marBottom w:val="0"/>
      <w:divBdr>
        <w:top w:val="none" w:sz="0" w:space="0" w:color="auto"/>
        <w:left w:val="none" w:sz="0" w:space="0" w:color="auto"/>
        <w:bottom w:val="none" w:sz="0" w:space="0" w:color="auto"/>
        <w:right w:val="none" w:sz="0" w:space="0" w:color="auto"/>
      </w:divBdr>
    </w:div>
    <w:div w:id="2136439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APPLIED-vamos.docx" TargetMode="External"/><Relationship Id="rId18" Type="http://schemas.openxmlformats.org/officeDocument/2006/relationships/hyperlink" Target="file:///C:\Users\ACER\Desktop\APPLIED-vamos.docx"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file:///C:\Users\ACER\Desktop\APPLIED-vamos.docx" TargetMode="External"/><Relationship Id="rId7" Type="http://schemas.openxmlformats.org/officeDocument/2006/relationships/endnotes" Target="endnotes.xml"/><Relationship Id="rId12" Type="http://schemas.openxmlformats.org/officeDocument/2006/relationships/hyperlink" Target="file:///C:\Users\ACER\Desktop\APPLIED-vamos.docx" TargetMode="External"/><Relationship Id="rId17" Type="http://schemas.openxmlformats.org/officeDocument/2006/relationships/hyperlink" Target="file:///C:\Users\ACER\Desktop\APPLIED-vamos.docx"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file:///C:\Users\ACER\Desktop\APPLIED-vamos.docx" TargetMode="External"/><Relationship Id="rId20" Type="http://schemas.openxmlformats.org/officeDocument/2006/relationships/hyperlink" Target="file:///C:\Users\ACER\Desktop\APPLIED-vamos.doc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APPLIED-vamos.docx"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ACER\Desktop\APPLIED-vamos.docx" TargetMode="External"/><Relationship Id="rId23" Type="http://schemas.openxmlformats.org/officeDocument/2006/relationships/hyperlink" Target="file:///C:\Users\ACER\Desktop\APPLIED-vamos.docx" TargetMode="External"/><Relationship Id="rId28" Type="http://schemas.openxmlformats.org/officeDocument/2006/relationships/header" Target="header2.xml"/><Relationship Id="rId10" Type="http://schemas.openxmlformats.org/officeDocument/2006/relationships/hyperlink" Target="file:///C:\Users\ACER\Desktop\APPLIED-vamos.docx" TargetMode="External"/><Relationship Id="rId19" Type="http://schemas.openxmlformats.org/officeDocument/2006/relationships/hyperlink" Target="file:///C:\Users\ACER\Desktop\APPLIED-vamos.doc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ACER\Desktop\APPLIED-vamos.docx" TargetMode="External"/><Relationship Id="rId22" Type="http://schemas.openxmlformats.org/officeDocument/2006/relationships/hyperlink" Target="file:///C:\Users\ACER\Desktop\APPLIED-vamos.doc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majorFont>
      <a:minorFont>
        <a:latin typeface="Calibri" panose="020F0502020204030204"/>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26</Pages>
  <Words>2897</Words>
  <Characters>16517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ACER</cp:lastModifiedBy>
  <cp:revision>11</cp:revision>
  <cp:lastPrinted>2024-07-28T17:59:00Z</cp:lastPrinted>
  <dcterms:created xsi:type="dcterms:W3CDTF">2025-06-09T09:38:00Z</dcterms:created>
  <dcterms:modified xsi:type="dcterms:W3CDTF">2025-06-09T09:52:00Z</dcterms:modified>
  <dc:language>en-US</dc:language>
</cp:coreProperties>
</file>